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BMS_MCA_2023 _Scheme_and_Syllabus.pdf</w:t>
      </w:r>
    </w:p>
    <w:p>
      <w:r>
        <w:t>•</w:t>
        <w:tab/>
        <w:t>Database Management Systems</w:t>
        <w:br/>
        <w:t xml:space="preserve">    o</w:t>
        <w:tab/>
        <w:t>Introduction to DBMS</w:t>
        <w:br/>
        <w:t xml:space="preserve">    o</w:t>
        <w:tab/>
        <w:t>Database System Architecture</w:t>
        <w:br/>
        <w:t xml:space="preserve">    o</w:t>
        <w:tab/>
        <w:t>Entity-Relationship Model</w:t>
        <w:br/>
        <w:t xml:space="preserve">    o</w:t>
        <w:tab/>
        <w:t>Relational Model</w:t>
        <w:br/>
        <w:t xml:space="preserve">    o</w:t>
        <w:tab/>
        <w:t>SQL Queries</w:t>
        <w:br/>
        <w:t xml:space="preserve">    o</w:t>
        <w:tab/>
        <w:t>Database Design</w:t>
        <w:br/>
        <w:t xml:space="preserve">    o</w:t>
        <w:tab/>
        <w:t>Transaction Management</w:t>
        <w:br/>
        <w:t xml:space="preserve">    o</w:t>
        <w:tab/>
        <w:t>Database Programming</w:t>
        <w:br/>
        <w:t xml:space="preserve">    o</w:t>
        <w:tab/>
        <w:t>Stored Procedures and Functions</w:t>
        <w:br/>
        <w:t xml:space="preserve">    o</w:t>
        <w:tab/>
        <w:t>Triggers</w:t>
        <w:br/>
        <w:t xml:space="preserve">    o</w:t>
        <w:tab/>
        <w:t>Views</w:t>
        <w:br/>
        <w:t xml:space="preserve">    o</w:t>
        <w:tab/>
        <w:t>Normalization</w:t>
        <w:br/>
        <w:t xml:space="preserve">    o</w:t>
        <w:tab/>
        <w:t>Concurrency Control</w:t>
        <w:br/>
        <w:t xml:space="preserve">    o</w:t>
        <w:tab/>
        <w:t>Recovery Techniques</w:t>
        <w:br/>
        <w:t>•</w:t>
        <w:tab/>
        <w:t>Advanced Database Management Systems</w:t>
        <w:br/>
        <w:t xml:space="preserve">    o</w:t>
        <w:tab/>
        <w:t>DBMS Architecture</w:t>
        <w:br/>
        <w:t xml:space="preserve">    o</w:t>
        <w:tab/>
        <w:t>Relational Database Design</w:t>
        <w:br/>
        <w:t xml:space="preserve">    o</w:t>
        <w:tab/>
        <w:t>Advanced SQL and PL/SQL</w:t>
        <w:br/>
        <w:t xml:space="preserve">    o</w:t>
        <w:tab/>
        <w:t>Views and Assertions</w:t>
        <w:br/>
        <w:t xml:space="preserve">    o</w:t>
        <w:tab/>
        <w:t>Materialized Views</w:t>
        <w:br/>
        <w:t xml:space="preserve">    o</w:t>
        <w:tab/>
        <w:t>Summary Management</w:t>
        <w:br/>
        <w:t xml:space="preserve">    o</w:t>
        <w:tab/>
        <w:t>Functions and Procedures</w:t>
        <w:br/>
        <w:t xml:space="preserve">    o</w:t>
        <w:tab/>
        <w:t>Packages</w:t>
        <w:br/>
        <w:t xml:space="preserve">    o</w:t>
        <w:tab/>
        <w:t>Synonyms</w:t>
        <w:br/>
        <w:t xml:space="preserve">    o</w:t>
        <w:tab/>
        <w:t>Sequences</w:t>
        <w:br/>
        <w:t xml:space="preserve">    o</w:t>
        <w:tab/>
        <w:t>Query Processing and Evaluation</w:t>
        <w:br/>
        <w:t xml:space="preserve">    o</w:t>
        <w:tab/>
        <w:t>Transaction Management and Recovery</w:t>
        <w:br/>
        <w:t xml:space="preserve">    o</w:t>
        <w:tab/>
        <w:t>Database Security and Authorization</w:t>
        <w:br/>
        <w:t xml:space="preserve">    o</w:t>
        <w:tab/>
        <w:t>Distributed Database</w:t>
        <w:br/>
        <w:t xml:space="preserve">    o</w:t>
        <w:tab/>
        <w:t>Object-Oriented Database</w:t>
        <w:br/>
        <w:t xml:space="preserve">    o</w:t>
        <w:tab/>
        <w:t>XML and Databases</w:t>
        <w:br/>
        <w:t xml:space="preserve">    o</w:t>
        <w:tab/>
        <w:t>Multimedia Database</w:t>
        <w:br/>
        <w:t xml:space="preserve">    o</w:t>
        <w:tab/>
        <w:t>Deductive Databases</w:t>
        <w:br/>
        <w:t xml:space="preserve">    o</w:t>
        <w:tab/>
        <w:t>GIS and Spatial Database</w:t>
        <w:br/>
        <w:t xml:space="preserve">    o</w:t>
        <w:tab/>
        <w:t>Knowledge Database</w:t>
        <w:br/>
        <w:t xml:space="preserve">    o</w:t>
        <w:tab/>
        <w:t>Information Visualization</w:t>
        <w:br/>
        <w:t xml:space="preserve">    o</w:t>
        <w:tab/>
        <w:t>Gnome Database</w:t>
      </w:r>
    </w:p>
    <w:p>
      <w:pPr>
        <w:pStyle w:val="Title"/>
      </w:pPr>
      <w:r>
        <w:t>BMS_Syllabus.pdf</w:t>
      </w:r>
    </w:p>
    <w:p>
      <w:r>
        <w:t>•</w:t>
        <w:tab/>
        <w:t>Database Management Systems</w:t>
        <w:br/>
        <w:t xml:space="preserve">    o</w:t>
        <w:tab/>
        <w:t>Introduction to Databases</w:t>
        <w:br/>
        <w:t xml:space="preserve">        </w:t>
        <w:tab/>
        <w:t>Introduction</w:t>
        <w:br/>
        <w:t xml:space="preserve">        </w:t>
        <w:tab/>
        <w:t>An Example</w:t>
        <w:br/>
        <w:t xml:space="preserve">        </w:t>
        <w:tab/>
        <w:t>Characteristics of Database approach</w:t>
        <w:br/>
        <w:t xml:space="preserve">        </w:t>
        <w:tab/>
        <w:t>Advantages of using DBMS approach</w:t>
        <w:br/>
        <w:t xml:space="preserve">        </w:t>
        <w:tab/>
        <w:t>When not to use a DBMS</w:t>
        <w:br/>
        <w:t xml:space="preserve">    o</w:t>
        <w:tab/>
        <w:t>Database System Concepts and Architecture</w:t>
        <w:br/>
        <w:t xml:space="preserve">        </w:t>
        <w:tab/>
        <w:t>Data models</w:t>
        <w:br/>
        <w:t xml:space="preserve">        </w:t>
        <w:tab/>
        <w:t>Schemas and instances</w:t>
        <w:br/>
        <w:t xml:space="preserve">        </w:t>
        <w:tab/>
        <w:t>Three schema architecture</w:t>
        <w:br/>
        <w:t xml:space="preserve">    o</w:t>
        <w:tab/>
        <w:t>SQL</w:t>
        <w:br/>
        <w:t xml:space="preserve">        </w:t>
        <w:tab/>
        <w:t>SQL Data Definition and Data Types</w:t>
        <w:br/>
        <w:t xml:space="preserve">        </w:t>
        <w:tab/>
        <w:t>Specifying basic constraints in SQL</w:t>
        <w:br/>
        <w:t xml:space="preserve">        </w:t>
        <w:tab/>
        <w:t>Schema Change Statement in SQL</w:t>
        <w:br/>
        <w:t xml:space="preserve">        </w:t>
        <w:tab/>
        <w:t>Basic retrieval queries in SQL</w:t>
        <w:br/>
        <w:t xml:space="preserve">        </w:t>
        <w:tab/>
        <w:t>Insert, Delete and Update statements in SQL</w:t>
        <w:br/>
        <w:t xml:space="preserve">        </w:t>
        <w:tab/>
        <w:t>Additional features of SQL</w:t>
        <w:br/>
        <w:t xml:space="preserve">        </w:t>
        <w:tab/>
        <w:t>More complex SQL Queries</w:t>
        <w:br/>
        <w:t xml:space="preserve">        </w:t>
        <w:tab/>
        <w:t>Views (Virtual Tables) in SQL</w:t>
        <w:br/>
        <w:t xml:space="preserve">        </w:t>
        <w:tab/>
        <w:t>Triggers and Stored Procedures</w:t>
        <w:br/>
        <w:t>•</w:t>
        <w:tab/>
        <w:t>Data Modelling</w:t>
        <w:br/>
        <w:t xml:space="preserve">    o</w:t>
        <w:tab/>
        <w:t>Entity-Relationship (ER) model</w:t>
        <w:br/>
        <w:t xml:space="preserve">        </w:t>
        <w:tab/>
        <w:t>Using High-Level conceptual Data Models for Database Design</w:t>
        <w:br/>
        <w:t xml:space="preserve">        </w:t>
        <w:tab/>
        <w:t>A sample Database Application</w:t>
        <w:br/>
        <w:t xml:space="preserve">        </w:t>
        <w:tab/>
        <w:t>Entity types, Entity Sets, Attributes and Keys</w:t>
        <w:br/>
        <w:t xml:space="preserve">        </w:t>
        <w:tab/>
        <w:t>Relationship Types, Relationship Sets, Roles and Structural Constraints</w:t>
        <w:br/>
        <w:t xml:space="preserve">        </w:t>
        <w:tab/>
        <w:t>Weak Entity types</w:t>
        <w:br/>
        <w:t xml:space="preserve">        </w:t>
        <w:tab/>
        <w:t>Refining the ER Design</w:t>
        <w:br/>
        <w:t xml:space="preserve">        </w:t>
        <w:tab/>
        <w:t>ER Diagrams</w:t>
        <w:br/>
        <w:t xml:space="preserve">        </w:t>
        <w:tab/>
        <w:t>Relationship Types of Degree Higher than two</w:t>
        <w:br/>
        <w:t xml:space="preserve">        </w:t>
        <w:tab/>
        <w:t>Relational Database Design using ER-to-Relational Mapping</w:t>
        <w:br/>
        <w:t xml:space="preserve">    o</w:t>
        <w:tab/>
        <w:t>Relational Algebra</w:t>
        <w:br/>
        <w:t xml:space="preserve">        </w:t>
        <w:tab/>
        <w:t>Unary Relational Operations</w:t>
        <w:br/>
        <w:t xml:space="preserve">        </w:t>
        <w:tab/>
        <w:t>SELECT and PROJECT</w:t>
        <w:br/>
        <w:t xml:space="preserve">        </w:t>
        <w:tab/>
        <w:t>Relational Algebra Operations from Set Theory</w:t>
        <w:br/>
        <w:t xml:space="preserve">        </w:t>
        <w:tab/>
        <w:t>Binary Relational Operations: JOIN and DIVISION</w:t>
        <w:br/>
        <w:t xml:space="preserve">        </w:t>
        <w:tab/>
        <w:t>Aggregate functions and Grouping</w:t>
        <w:br/>
        <w:t>•</w:t>
        <w:tab/>
        <w:t>Database Design Theory and Normalization</w:t>
        <w:br/>
        <w:t xml:space="preserve">    o</w:t>
        <w:tab/>
        <w:t>Informal Design Guidelines for Relation Schemas</w:t>
        <w:br/>
        <w:t xml:space="preserve">    o</w:t>
        <w:tab/>
        <w:t>Functional Dependencies</w:t>
        <w:br/>
        <w:t xml:space="preserve">    o</w:t>
        <w:tab/>
        <w:t>Normal Forms Based on Primary Keys</w:t>
        <w:br/>
        <w:t xml:space="preserve">    o</w:t>
        <w:tab/>
        <w:t>General Definitions of Second and Third Normal Forms</w:t>
        <w:br/>
        <w:t xml:space="preserve">    o</w:t>
        <w:tab/>
        <w:t>Boyce-Codd Normal Form</w:t>
        <w:br/>
        <w:t xml:space="preserve">    o</w:t>
        <w:tab/>
        <w:t>Multi-valued Dependencies and a Fourth Normal Form</w:t>
        <w:br/>
        <w:t xml:space="preserve">    o</w:t>
        <w:tab/>
        <w:t>Join Dependencies</w:t>
        <w:br/>
        <w:t xml:space="preserve">    o</w:t>
        <w:tab/>
        <w:t>Fifth Normal Form</w:t>
        <w:br/>
        <w:t>•</w:t>
        <w:tab/>
        <w:t>Transaction Processing and Concurrency Control</w:t>
        <w:br/>
        <w:t xml:space="preserve">    o</w:t>
        <w:tab/>
        <w:t>Introduction to Transaction Processing</w:t>
        <w:br/>
        <w:t xml:space="preserve">    o</w:t>
        <w:tab/>
        <w:t>Transaction and System Concepts</w:t>
        <w:br/>
        <w:t xml:space="preserve">    o</w:t>
        <w:tab/>
        <w:t>Desirable Properties of Transactions</w:t>
        <w:br/>
        <w:t xml:space="preserve">    o</w:t>
        <w:tab/>
        <w:t>Characterizing Schedules Based on Recoverability</w:t>
        <w:br/>
        <w:t xml:space="preserve">    o</w:t>
        <w:tab/>
        <w:t>Characterizing Schedules Based on Serializability</w:t>
        <w:br/>
        <w:t xml:space="preserve">    o</w:t>
        <w:tab/>
        <w:t>Two-Phase Locking Techniques for Concurrency Control</w:t>
        <w:br/>
        <w:t xml:space="preserve">    o</w:t>
        <w:tab/>
        <w:t>ARIES Recovery Algorithm</w:t>
        <w:br/>
        <w:t>•</w:t>
        <w:tab/>
        <w:t>NoSQL</w:t>
        <w:br/>
        <w:t xml:space="preserve">    o</w:t>
        <w:tab/>
        <w:t>Overview of NoSQL</w:t>
        <w:br/>
        <w:t xml:space="preserve">    o</w:t>
        <w:tab/>
        <w:t>Characteristics of NoSQL</w:t>
        <w:br/>
        <w:t xml:space="preserve">    o</w:t>
        <w:tab/>
        <w:t>NoSQL storage types</w:t>
        <w:br/>
        <w:t xml:space="preserve">    o</w:t>
        <w:tab/>
        <w:t>Advantages and Drawbacks of NoSQL</w:t>
        <w:br/>
        <w:t xml:space="preserve">    o</w:t>
        <w:tab/>
        <w:t>Case Study: Application definition, Requirement Analysis, Implementation using MongoDB, Database Queries, Writing Queries</w:t>
        <w:br/>
        <w:t>•</w:t>
        <w:tab/>
        <w:t>Vector Database</w:t>
        <w:br/>
        <w:t xml:space="preserve">    o</w:t>
        <w:tab/>
        <w:t>Introduction</w:t>
        <w:br/>
        <w:t xml:space="preserve">    o</w:t>
        <w:tab/>
        <w:t>Vector Index</w:t>
        <w:br/>
        <w:t xml:space="preserve">    o</w:t>
        <w:tab/>
        <w:t>Working of Vector database</w:t>
      </w:r>
    </w:p>
    <w:p>
      <w:pPr>
        <w:pStyle w:val="Title"/>
      </w:pPr>
      <w:r>
        <w:t>GITA_cse_Syllabus.pdf</w:t>
      </w:r>
    </w:p>
    <w:p>
      <w:r>
        <w:t>•</w:t>
        <w:tab/>
        <w:t>Database Management Systems</w:t>
        <w:br/>
        <w:t xml:space="preserve">    o</w:t>
        <w:tab/>
        <w:t>Introduction to DBMS</w:t>
        <w:br/>
        <w:t xml:space="preserve">        </w:t>
        <w:tab/>
        <w:t>Purpose of Database System</w:t>
        <w:br/>
        <w:t xml:space="preserve">        </w:t>
        <w:tab/>
        <w:t>Views of data</w:t>
        <w:br/>
        <w:t xml:space="preserve">        </w:t>
        <w:tab/>
        <w:t>Data models</w:t>
        <w:br/>
        <w:t xml:space="preserve">        </w:t>
        <w:tab/>
        <w:t>Database management system</w:t>
        <w:br/>
        <w:t xml:space="preserve">        </w:t>
        <w:tab/>
        <w:t>Three-schema architecture of DBMS</w:t>
        <w:br/>
        <w:t xml:space="preserve">        </w:t>
        <w:tab/>
        <w:t>Components of DBMS</w:t>
        <w:br/>
        <w:t xml:space="preserve">    o</w:t>
        <w:tab/>
        <w:t>E/R Model</w:t>
        <w:br/>
        <w:t xml:space="preserve">        </w:t>
        <w:tab/>
        <w:t>Conceptual data modelling</w:t>
        <w:br/>
        <w:t xml:space="preserve">        </w:t>
        <w:tab/>
        <w:t>Motivation</w:t>
        <w:br/>
        <w:t xml:space="preserve">        </w:t>
        <w:tab/>
        <w:t>Entities</w:t>
        <w:br/>
        <w:t xml:space="preserve">        </w:t>
        <w:tab/>
        <w:t>Entity types</w:t>
        <w:br/>
        <w:t xml:space="preserve">        </w:t>
        <w:tab/>
        <w:t>Attributes</w:t>
        <w:br/>
        <w:t xml:space="preserve">        </w:t>
        <w:tab/>
        <w:t>Relationships</w:t>
        <w:br/>
        <w:t xml:space="preserve">        </w:t>
        <w:tab/>
        <w:t>Relationship types</w:t>
        <w:br/>
        <w:t xml:space="preserve">        </w:t>
        <w:tab/>
        <w:t>E/R diagram notation</w:t>
        <w:br/>
        <w:t xml:space="preserve">        </w:t>
        <w:tab/>
        <w:t>Examples</w:t>
        <w:br/>
        <w:t xml:space="preserve">    o</w:t>
        <w:tab/>
        <w:t>Relational Model</w:t>
        <w:br/>
        <w:t xml:space="preserve">        </w:t>
        <w:tab/>
        <w:t>Concept of relations</w:t>
        <w:br/>
        <w:t xml:space="preserve">        </w:t>
        <w:tab/>
        <w:t>Schema-instance distinction</w:t>
        <w:br/>
        <w:t xml:space="preserve">        </w:t>
        <w:tab/>
        <w:t>Keys</w:t>
        <w:br/>
        <w:t xml:space="preserve">        </w:t>
        <w:tab/>
        <w:t>Referential integrity and foreign keys</w:t>
        <w:br/>
        <w:t xml:space="preserve">        </w:t>
        <w:tab/>
        <w:t>Relational algebra operators</w:t>
        <w:br/>
        <w:t xml:space="preserve">        </w:t>
        <w:tab/>
        <w:t>SQL</w:t>
        <w:br/>
        <w:t xml:space="preserve">            </w:t>
        <w:tab/>
        <w:t>Introduction</w:t>
        <w:br/>
        <w:t xml:space="preserve">            </w:t>
        <w:tab/>
        <w:t>Data definition in SQL</w:t>
        <w:br/>
        <w:t xml:space="preserve">            </w:t>
        <w:tab/>
        <w:t>Table, key and foreign key definitions</w:t>
        <w:br/>
        <w:t xml:space="preserve">            </w:t>
        <w:tab/>
        <w:t>Update behaviours</w:t>
        <w:br/>
        <w:t xml:space="preserve">            </w:t>
        <w:tab/>
        <w:t>Querying in SQL</w:t>
        <w:br/>
        <w:t xml:space="preserve">            </w:t>
        <w:tab/>
        <w:t>Notion of aggregation</w:t>
        <w:br/>
        <w:t xml:space="preserve">            </w:t>
        <w:tab/>
        <w:t>Aggregation functions</w:t>
        <w:br/>
        <w:t xml:space="preserve">            </w:t>
        <w:tab/>
        <w:t>Group by and having clauses</w:t>
        <w:br/>
        <w:t xml:space="preserve">            </w:t>
        <w:tab/>
        <w:t>Embedded SQL</w:t>
        <w:br/>
        <w:t xml:space="preserve">    o</w:t>
        <w:tab/>
        <w:t>Database Design</w:t>
        <w:br/>
        <w:t xml:space="preserve">        </w:t>
        <w:tab/>
        <w:t>Dependencies and Normal forms</w:t>
        <w:br/>
        <w:t xml:space="preserve">        </w:t>
        <w:tab/>
        <w:t>Dependency theory</w:t>
        <w:br/>
        <w:t xml:space="preserve">            </w:t>
        <w:tab/>
        <w:t>Functional dependencies</w:t>
        <w:br/>
        <w:t xml:space="preserve">            </w:t>
        <w:tab/>
        <w:t>Armstrong's axioms for FD's</w:t>
        <w:br/>
        <w:t xml:space="preserve">            </w:t>
        <w:tab/>
        <w:t>Closure of a set of FD's</w:t>
        <w:br/>
        <w:t xml:space="preserve">            </w:t>
        <w:tab/>
        <w:t>Minimal covers</w:t>
        <w:br/>
        <w:t xml:space="preserve">        </w:t>
        <w:tab/>
        <w:t>Definitions of 1NF, 2NF, 3NF and BCNF</w:t>
        <w:br/>
        <w:t xml:space="preserve">        </w:t>
        <w:tab/>
        <w:t>Decompositions and desirable properties of them</w:t>
        <w:br/>
        <w:t xml:space="preserve">        </w:t>
        <w:tab/>
        <w:t>Algorithms for 3NF and BCNF normalization</w:t>
        <w:br/>
        <w:t xml:space="preserve">        </w:t>
        <w:tab/>
        <w:t>4NF and 5NF</w:t>
        <w:br/>
        <w:t xml:space="preserve">    o</w:t>
        <w:tab/>
        <w:t>Transactions</w:t>
        <w:br/>
        <w:t xml:space="preserve">        </w:t>
        <w:tab/>
        <w:t>Transaction processing and Error recovery</w:t>
        <w:br/>
        <w:t xml:space="preserve">            </w:t>
        <w:tab/>
        <w:t>Concepts of transaction processing</w:t>
        <w:br/>
        <w:t xml:space="preserve">            </w:t>
        <w:tab/>
        <w:t>ACID properties</w:t>
        <w:br/>
        <w:t xml:space="preserve">            </w:t>
        <w:tab/>
        <w:t>Concurrency control</w:t>
        <w:br/>
        <w:t xml:space="preserve">            </w:t>
        <w:tab/>
        <w:t>Locking based protocols for CC</w:t>
        <w:br/>
        <w:t xml:space="preserve">            </w:t>
        <w:tab/>
        <w:t>Error recovery and logging</w:t>
        <w:br/>
        <w:t xml:space="preserve">            </w:t>
        <w:tab/>
        <w:t>Undo, redo, undo-redo logging and recovery methods</w:t>
        <w:br/>
        <w:t xml:space="preserve">    o</w:t>
        <w:tab/>
        <w:t>Implementation Techniques</w:t>
        <w:br/>
        <w:t xml:space="preserve">        </w:t>
        <w:tab/>
        <w:t>Data Storage and Indexes</w:t>
        <w:br/>
        <w:t xml:space="preserve">            </w:t>
        <w:tab/>
        <w:t>File organizations</w:t>
        <w:br/>
        <w:t xml:space="preserve">            </w:t>
        <w:tab/>
        <w:t>Primary, secondary index structures</w:t>
        <w:br/>
        <w:t xml:space="preserve">            </w:t>
        <w:tab/>
        <w:t>Various index structures</w:t>
        <w:br/>
        <w:t xml:space="preserve">                </w:t>
        <w:tab/>
        <w:t>Hash-based</w:t>
        <w:br/>
        <w:t xml:space="preserve">                </w:t>
        <w:tab/>
        <w:t>Dynamic hashing techniques</w:t>
        <w:br/>
        <w:t xml:space="preserve">                </w:t>
        <w:tab/>
        <w:t>Multi-level indexes</w:t>
        <w:br/>
        <w:t xml:space="preserve">                </w:t>
        <w:tab/>
        <w:t>B+ trees</w:t>
        <w:br/>
        <w:t>•</w:t>
        <w:tab/>
        <w:t>Database Management Systems Lab</w:t>
        <w:br/>
        <w:t xml:space="preserve">    o</w:t>
        <w:tab/>
        <w:t>Use of SQL syntax: insertion, deletion, join, updation using SQL</w:t>
        <w:br/>
        <w:t xml:space="preserve">    o</w:t>
        <w:tab/>
        <w:t>Programs on join statements and SQL queries including where clause</w:t>
        <w:br/>
        <w:t xml:space="preserve">    o</w:t>
        <w:tab/>
        <w:t>Programs on procedures and functions</w:t>
        <w:br/>
        <w:t xml:space="preserve">    o</w:t>
        <w:tab/>
        <w:t>Programs on database triggers</w:t>
        <w:br/>
        <w:t xml:space="preserve">    o</w:t>
        <w:tab/>
        <w:t>Programs on packages</w:t>
        <w:br/>
        <w:t xml:space="preserve">    o</w:t>
        <w:tab/>
        <w:t>Programs on data recovery using check point technique</w:t>
        <w:br/>
        <w:t xml:space="preserve">    o</w:t>
        <w:tab/>
        <w:t>Concurrency control problem using lock operations</w:t>
        <w:br/>
        <w:t xml:space="preserve">    o</w:t>
        <w:tab/>
        <w:t>Programs on ODBC using either VB or VC++</w:t>
        <w:br/>
        <w:t xml:space="preserve">    o</w:t>
        <w:tab/>
        <w:t>Programs on JDBC</w:t>
        <w:br/>
        <w:t xml:space="preserve">    o</w:t>
        <w:tab/>
        <w:t>Programs on embedded SQL using C / C++ as host language</w:t>
        <w:br/>
        <w:t>•</w:t>
        <w:tab/>
        <w:t>Digital Learning Resources</w:t>
        <w:br/>
        <w:t xml:space="preserve">    o</w:t>
        <w:tab/>
        <w:t>Fundamentals of Database Systems</w:t>
        <w:br/>
        <w:t xml:space="preserve">        </w:t>
        <w:tab/>
        <w:t>Course Link: https://nptel.ac.in/courses/106/104/106104135/</w:t>
        <w:br/>
        <w:t xml:space="preserve">        </w:t>
        <w:tab/>
        <w:t>Course Instructor: Dr. Arnab Bhattacharya, IIT Kanpur</w:t>
        <w:br/>
        <w:t xml:space="preserve">    o</w:t>
        <w:tab/>
        <w:t>Introduction to Database Systems</w:t>
        <w:br/>
        <w:t xml:space="preserve">        </w:t>
        <w:tab/>
        <w:t>Course Link: https://nptel.ac.in/courses/106/106/106106220</w:t>
        <w:br/>
        <w:t xml:space="preserve">        </w:t>
        <w:tab/>
        <w:t>Course Instructor: Prof. P. Sreenivasa Kumar, IIT Madras</w:t>
        <w:br/>
        <w:t xml:space="preserve">    o</w:t>
        <w:tab/>
        <w:t>Virtual Lab</w:t>
        <w:br/>
        <w:t xml:space="preserve">        </w:t>
        <w:tab/>
        <w:t>Link: http://vlabs.iitb.ac.in/vlabs-dev/labs/dblab/index.php</w:t>
      </w:r>
    </w:p>
    <w:p>
      <w:pPr>
        <w:pStyle w:val="Title"/>
      </w:pPr>
      <w:r>
        <w:t>IIITB_Course_Catalog.pdf</w:t>
      </w:r>
    </w:p>
    <w:p>
      <w:r>
        <w:t>•</w:t>
        <w:tab/>
        <w:t>Introduction to Databases</w:t>
        <w:br/>
        <w:t xml:space="preserve">    o</w:t>
        <w:tab/>
        <w:t>Database and database users</w:t>
        <w:br/>
        <w:t xml:space="preserve">    o</w:t>
        <w:tab/>
        <w:t>Database system concepts and architectures</w:t>
        <w:br/>
        <w:t>•</w:t>
        <w:tab/>
        <w:t>Conceptual Data Modeling and Database Design</w:t>
        <w:br/>
        <w:t xml:space="preserve">    o</w:t>
        <w:tab/>
        <w:t>Data modeling using the entity-relationship (ER) model</w:t>
        <w:br/>
        <w:t xml:space="preserve">    o</w:t>
        <w:tab/>
        <w:t>Introduction to conceptual modeling</w:t>
        <w:br/>
        <w:t xml:space="preserve">    o</w:t>
        <w:tab/>
        <w:t>Entity relationship models</w:t>
        <w:br/>
        <w:t xml:space="preserve">    o</w:t>
        <w:tab/>
        <w:t>UML class diagrams</w:t>
        <w:br/>
        <w:t>•</w:t>
        <w:tab/>
        <w:t>Relational Databases</w:t>
        <w:br/>
        <w:t xml:space="preserve">    o</w:t>
        <w:tab/>
        <w:t>Relational data model</w:t>
        <w:br/>
        <w:t xml:space="preserve">    o</w:t>
        <w:tab/>
        <w:t>Database design concepts</w:t>
        <w:br/>
        <w:t xml:space="preserve">    o</w:t>
        <w:tab/>
        <w:t>DB design via OR mapping</w:t>
        <w:br/>
        <w:t xml:space="preserve">    o</w:t>
        <w:tab/>
        <w:t>Relational algebra</w:t>
        <w:br/>
        <w:t xml:space="preserve">    o</w:t>
        <w:tab/>
        <w:t>SQL tutorial</w:t>
        <w:br/>
        <w:t xml:space="preserve">    o</w:t>
        <w:tab/>
        <w:t>Functional dependencies</w:t>
        <w:br/>
        <w:t xml:space="preserve">    o</w:t>
        <w:tab/>
        <w:t>Overview of normal forms (till BCNF)</w:t>
        <w:br/>
        <w:t xml:space="preserve">    o</w:t>
        <w:tab/>
        <w:t>Relational database constraints</w:t>
        <w:br/>
        <w:t xml:space="preserve">    o</w:t>
        <w:tab/>
        <w:t>Basic SQL</w:t>
        <w:br/>
        <w:t xml:space="preserve">    o</w:t>
        <w:tab/>
        <w:t>Queries</w:t>
        <w:br/>
        <w:t xml:space="preserve">    o</w:t>
        <w:tab/>
        <w:t>Triggers</w:t>
        <w:br/>
        <w:t xml:space="preserve">    o</w:t>
        <w:tab/>
        <w:t>Views and schema modification</w:t>
        <w:br/>
        <w:t>•</w:t>
        <w:tab/>
        <w:t>Database Design Theory and Normalization</w:t>
        <w:br/>
        <w:t xml:space="preserve">    o</w:t>
        <w:tab/>
        <w:t>Basics of functional dependencies</w:t>
        <w:br/>
        <w:t xml:space="preserve">    o</w:t>
        <w:tab/>
        <w:t>Normalization for relational databases</w:t>
        <w:br/>
        <w:t xml:space="preserve">    o</w:t>
        <w:tab/>
        <w:t>Relational database design algorithms</w:t>
        <w:br/>
        <w:t>•</w:t>
        <w:tab/>
        <w:t>File Structures, Hashing, Indexing, and Physical Database Design</w:t>
        <w:br/>
        <w:t xml:space="preserve">    o</w:t>
        <w:tab/>
        <w:t>Disk storage</w:t>
        <w:br/>
        <w:t xml:space="preserve">    o</w:t>
        <w:tab/>
        <w:t>Basic file structures</w:t>
        <w:br/>
        <w:t xml:space="preserve">    o</w:t>
        <w:tab/>
        <w:t>Hashing</w:t>
        <w:br/>
        <w:t xml:space="preserve">    o</w:t>
        <w:tab/>
        <w:t>Modern storage architectures</w:t>
        <w:br/>
        <w:t xml:space="preserve">    o</w:t>
        <w:tab/>
        <w:t>Indexing structure for files</w:t>
        <w:br/>
        <w:t xml:space="preserve">    o</w:t>
        <w:tab/>
        <w:t>Physical database design</w:t>
        <w:br/>
        <w:t>•</w:t>
        <w:tab/>
        <w:t>Query Processing and Optimization</w:t>
        <w:br/>
        <w:t xml:space="preserve">    o</w:t>
        <w:tab/>
        <w:t>Strategies for query processing</w:t>
        <w:br/>
        <w:t xml:space="preserve">    o</w:t>
        <w:tab/>
        <w:t>Query optimization</w:t>
        <w:br/>
        <w:t>•</w:t>
        <w:tab/>
        <w:t>Transaction Processing, Concurrency Control, and Recovery</w:t>
        <w:br/>
        <w:t xml:space="preserve">    o</w:t>
        <w:tab/>
        <w:t>Introduction to transaction processing</w:t>
        <w:br/>
        <w:t xml:space="preserve">    o</w:t>
        <w:tab/>
        <w:t>Concurrency control techniques</w:t>
        <w:br/>
        <w:t xml:space="preserve">    o</w:t>
        <w:tab/>
        <w:t>Database recovery techniques</w:t>
        <w:br/>
        <w:t xml:space="preserve">    o</w:t>
        <w:tab/>
        <w:t>ACID properties</w:t>
        <w:br/>
        <w:t xml:space="preserve">    o</w:t>
        <w:tab/>
        <w:t>Concurrency control – schedules</w:t>
        <w:br/>
        <w:t xml:space="preserve">    o</w:t>
        <w:tab/>
        <w:t>Serializability</w:t>
        <w:br/>
        <w:t xml:space="preserve">    o</w:t>
        <w:tab/>
        <w:t>Deadlocks</w:t>
        <w:br/>
        <w:t>•</w:t>
        <w:tab/>
        <w:t>DBMS Components</w:t>
        <w:br/>
        <w:t xml:space="preserve">    o</w:t>
        <w:tab/>
        <w:t>Components of a DBMS</w:t>
        <w:br/>
        <w:t xml:space="preserve">    o</w:t>
        <w:tab/>
        <w:t>Storage structures – primary, clustering, secondary, multi-level</w:t>
        <w:br/>
        <w:t xml:space="preserve">    o</w:t>
        <w:tab/>
        <w:t>Query processing – overview</w:t>
        <w:br/>
        <w:t xml:space="preserve">    o</w:t>
        <w:tab/>
        <w:t>Query transformation</w:t>
        <w:br/>
        <w:t xml:space="preserve">    o</w:t>
        <w:tab/>
        <w:t>Query evaluation</w:t>
        <w:br/>
        <w:t>•</w:t>
        <w:tab/>
        <w:t>Other Data Management Technologies</w:t>
        <w:br/>
        <w:t xml:space="preserve">    o</w:t>
        <w:tab/>
        <w:t>Data exchange</w:t>
        <w:br/>
        <w:t xml:space="preserve">    o</w:t>
        <w:tab/>
        <w:t>In-memory databases</w:t>
        <w:br/>
        <w:t>•</w:t>
        <w:tab/>
        <w:t>Other Topics</w:t>
        <w:br/>
        <w:t xml:space="preserve">    o</w:t>
        <w:tab/>
        <w:t>Data warehouse</w:t>
        <w:br/>
        <w:t xml:space="preserve">    o</w:t>
        <w:tab/>
        <w:t>Analytics</w:t>
      </w:r>
    </w:p>
    <w:p>
      <w:pPr>
        <w:pStyle w:val="Title"/>
      </w:pPr>
      <w:r>
        <w:t>NIT_Rourkela_Syllabus.pdf</w:t>
      </w:r>
    </w:p>
    <w:p>
      <w:r>
        <w:t>•</w:t>
        <w:tab/>
        <w:t>Database Management Systems</w:t>
        <w:br/>
        <w:t xml:space="preserve">    o</w:t>
        <w:tab/>
        <w:t>Introduction to Database systems</w:t>
        <w:br/>
        <w:t xml:space="preserve">    o</w:t>
        <w:tab/>
        <w:t>Data Independence</w:t>
        <w:br/>
        <w:t xml:space="preserve">    o</w:t>
        <w:tab/>
        <w:t>Data Models</w:t>
        <w:br/>
        <w:t xml:space="preserve">    o</w:t>
        <w:tab/>
        <w:t>Levels of abstraction</w:t>
        <w:br/>
        <w:t xml:space="preserve">    o</w:t>
        <w:tab/>
        <w:t>Structure of DBMS</w:t>
        <w:br/>
        <w:t xml:space="preserve">    o</w:t>
        <w:tab/>
        <w:t>Relational Model</w:t>
        <w:br/>
        <w:t xml:space="preserve">    o</w:t>
        <w:tab/>
        <w:t>Integrity constraints</w:t>
        <w:br/>
        <w:t xml:space="preserve">    o</w:t>
        <w:tab/>
        <w:t>Relational Languages</w:t>
        <w:br/>
        <w:t xml:space="preserve">    o</w:t>
        <w:tab/>
        <w:t>Query Languages: SQL, QUEL, QBE</w:t>
        <w:br/>
        <w:t xml:space="preserve">    o</w:t>
        <w:tab/>
        <w:t>Aggregate operators</w:t>
        <w:br/>
        <w:t xml:space="preserve">    o</w:t>
        <w:tab/>
        <w:t>Embedded and Dynamic SQL</w:t>
        <w:br/>
        <w:t xml:space="preserve">    o</w:t>
        <w:tab/>
        <w:t>File Organization</w:t>
        <w:br/>
        <w:t xml:space="preserve">    o</w:t>
        <w:tab/>
        <w:t>Storage</w:t>
        <w:br/>
        <w:t xml:space="preserve">    o</w:t>
        <w:tab/>
        <w:t>Buffer management</w:t>
        <w:br/>
        <w:t xml:space="preserve">    o</w:t>
        <w:tab/>
        <w:t>Record and page formats</w:t>
        <w:br/>
        <w:t xml:space="preserve">    o</w:t>
        <w:tab/>
        <w:t>File organization techniques</w:t>
        <w:br/>
        <w:t xml:space="preserve">    o</w:t>
        <w:tab/>
        <w:t>Indexing</w:t>
        <w:br/>
        <w:t xml:space="preserve">    o</w:t>
        <w:tab/>
        <w:t>Query optimization</w:t>
        <w:br/>
        <w:t xml:space="preserve">    o</w:t>
        <w:tab/>
        <w:t>Query processing on various operations</w:t>
        <w:br/>
        <w:t xml:space="preserve">    o</w:t>
        <w:tab/>
        <w:t>Translating SQL queries</w:t>
        <w:br/>
        <w:t xml:space="preserve">    o</w:t>
        <w:tab/>
        <w:t>Estimating the cost</w:t>
        <w:br/>
        <w:t xml:space="preserve">    o</w:t>
        <w:tab/>
        <w:t>Database design</w:t>
        <w:br/>
        <w:t xml:space="preserve">    o</w:t>
        <w:tab/>
        <w:t>E-R Model</w:t>
        <w:br/>
        <w:t xml:space="preserve">    o</w:t>
        <w:tab/>
        <w:t>Functional dependencies</w:t>
        <w:br/>
        <w:t xml:space="preserve">    o</w:t>
        <w:tab/>
        <w:t>Normalization</w:t>
        <w:br/>
        <w:t xml:space="preserve">    o</w:t>
        <w:tab/>
        <w:t>Multi-valued dependencies</w:t>
        <w:br/>
        <w:t xml:space="preserve">    o</w:t>
        <w:tab/>
        <w:t>Concurrency control and recovery</w:t>
        <w:br/>
        <w:t xml:space="preserve">    o</w:t>
        <w:tab/>
        <w:t>Transaction</w:t>
        <w:br/>
        <w:t xml:space="preserve">    o</w:t>
        <w:tab/>
        <w:t>Schedules</w:t>
        <w:br/>
        <w:t xml:space="preserve">    o</w:t>
        <w:tab/>
        <w:t>Lock based concurrency</w:t>
        <w:br/>
        <w:t xml:space="preserve">    o</w:t>
        <w:tab/>
        <w:t>Lock management</w:t>
        <w:br/>
        <w:t xml:space="preserve">    o</w:t>
        <w:tab/>
        <w:t>Concurrency control without locking</w:t>
        <w:br/>
        <w:t xml:space="preserve">    o</w:t>
        <w:tab/>
        <w:t>Crash recovery</w:t>
        <w:br/>
        <w:t xml:space="preserve">    o</w:t>
        <w:tab/>
        <w:t>Log</w:t>
        <w:br/>
        <w:t xml:space="preserve">    o</w:t>
        <w:tab/>
        <w:t>Check pointing</w:t>
        <w:br/>
        <w:t xml:space="preserve">    o</w:t>
        <w:tab/>
        <w:t>Media recoveries</w:t>
        <w:br/>
        <w:t xml:space="preserve">    o</w:t>
        <w:tab/>
        <w:t>Database Security</w:t>
        <w:br/>
        <w:t xml:space="preserve">    o</w:t>
        <w:tab/>
        <w:t>Distributed databases design</w:t>
        <w:br/>
        <w:t xml:space="preserve">    o</w:t>
        <w:tab/>
        <w:t>Object Oriented database design &amp; its implementation</w:t>
        <w:br/>
        <w:t xml:space="preserve">    o</w:t>
        <w:tab/>
        <w:t>Introduction to recent advances in database technology</w:t>
        <w:br/>
        <w:t>•</w:t>
        <w:tab/>
        <w:t>Database Laboratory</w:t>
        <w:br/>
        <w:t xml:space="preserve">    o</w:t>
        <w:tab/>
        <w:t>Study of SQL syntax</w:t>
        <w:br/>
        <w:t xml:space="preserve">    o</w:t>
        <w:tab/>
        <w:t>Study of Oracle syntax</w:t>
        <w:br/>
        <w:t xml:space="preserve">    o</w:t>
        <w:tab/>
        <w:t>Study of DB2 syntax</w:t>
        <w:br/>
        <w:t xml:space="preserve">    o</w:t>
        <w:tab/>
        <w:t>Writing Views</w:t>
        <w:br/>
        <w:t xml:space="preserve">    o</w:t>
        <w:tab/>
        <w:t>Assertions</w:t>
        <w:br/>
        <w:t xml:space="preserve">    o</w:t>
        <w:tab/>
        <w:t>Triggers</w:t>
        <w:br/>
        <w:t xml:space="preserve">    o</w:t>
        <w:tab/>
        <w:t>PL/SQL Programs</w:t>
        <w:br/>
        <w:t xml:space="preserve">    o</w:t>
        <w:tab/>
        <w:t>Generating forms and reports</w:t>
        <w:br/>
        <w:t xml:space="preserve">    o</w:t>
        <w:tab/>
        <w:t>Designing and querying databases using SQL</w:t>
        <w:br/>
        <w:t xml:space="preserve">    o</w:t>
        <w:tab/>
        <w:t>Oracle and DB2: Order processing, insurance, student enrollment, library, banking enterprise</w:t>
        <w:br/>
        <w:t xml:space="preserve">    o</w:t>
        <w:tab/>
        <w:t>Primary keys, data types and relevant queries</w:t>
        <w:br/>
        <w:t xml:space="preserve">    o</w:t>
        <w:tab/>
        <w:t>Front end creation using VB, Java</w:t>
        <w:br/>
        <w:t>•</w:t>
        <w:tab/>
        <w:t>Health Informatics</w:t>
        <w:br/>
        <w:t xml:space="preserve">    o</w:t>
        <w:tab/>
        <w:t>Database management</w:t>
        <w:br/>
        <w:t xml:space="preserve">    o</w:t>
        <w:tab/>
        <w:t>Introduction to data structure</w:t>
        <w:br/>
        <w:t xml:space="preserve">    o</w:t>
        <w:tab/>
        <w:t>Elements, arrays, records, sets, tables</w:t>
        <w:br/>
        <w:t xml:space="preserve">    o</w:t>
        <w:tab/>
        <w:t>Singly and doubly linked data</w:t>
        <w:br/>
        <w:t xml:space="preserve">    o</w:t>
        <w:tab/>
        <w:t>Stacks, queues and trees</w:t>
        <w:br/>
        <w:t xml:space="preserve">    o</w:t>
        <w:tab/>
        <w:t>Architecture of DBMS</w:t>
        <w:br/>
        <w:t xml:space="preserve">    o</w:t>
        <w:tab/>
        <w:t>Representation of data</w:t>
        <w:br/>
        <w:t xml:space="preserve">    o</w:t>
        <w:tab/>
        <w:t>Physical record interface</w:t>
        <w:br/>
        <w:t xml:space="preserve">    o</w:t>
        <w:tab/>
        <w:t>Data models: relational, Hierarchical and network approach</w:t>
        <w:br/>
        <w:t xml:space="preserve">    o</w:t>
        <w:tab/>
        <w:t>Data modeling techniques: relational, Hierarchical and network normalization techniques</w:t>
        <w:br/>
        <w:t xml:space="preserve">    o</w:t>
        <w:tab/>
        <w:t>Data indexing and structuring techniques</w:t>
        <w:br/>
        <w:t xml:space="preserve">    o</w:t>
        <w:tab/>
        <w:t>Integrity and security of database</w:t>
        <w:br/>
        <w:t xml:space="preserve">    o</w:t>
        <w:tab/>
        <w:t>Information searching and retrieval</w:t>
        <w:br/>
        <w:t xml:space="preserve">    o</w:t>
        <w:tab/>
        <w:t>Hospital information system</w:t>
        <w:br/>
        <w:t xml:space="preserve">    o</w:t>
        <w:tab/>
        <w:t>Computerized hospital information system</w:t>
        <w:br/>
        <w:t xml:space="preserve">    o</w:t>
        <w:tab/>
        <w:t>Computerized patient database management</w:t>
        <w:br/>
        <w:t>•</w:t>
        <w:tab/>
        <w:t>Hospital Engineering and Information System</w:t>
        <w:br/>
        <w:t xml:space="preserve">    o</w:t>
        <w:tab/>
        <w:t>Hospital Information system</w:t>
        <w:br/>
        <w:t xml:space="preserve">    o</w:t>
        <w:tab/>
        <w:t>Role of database</w:t>
        <w:br/>
        <w:t xml:space="preserve">    o</w:t>
        <w:tab/>
        <w:t>Need &amp; Overview of Networking</w:t>
        <w:br/>
        <w:t xml:space="preserve">    o</w:t>
        <w:tab/>
        <w:t>Topologies and its configuration</w:t>
        <w:br/>
        <w:t xml:space="preserve">    o</w:t>
        <w:tab/>
        <w:t>Structuring medical records</w:t>
        <w:br/>
        <w:t xml:space="preserve">    o</w:t>
        <w:tab/>
        <w:t>Computerization in pharmacy &amp; billing</w:t>
        <w:br/>
        <w:t xml:space="preserve">    o</w:t>
        <w:tab/>
        <w:t>Automated clinical laboratory systems &amp; radiology information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