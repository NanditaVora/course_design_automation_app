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BMS_MCA_2023 _Scheme_and_Syllabus.pdf</w:t>
      </w:r>
    </w:p>
    <w:p>
      <w:r>
        <w:t>•</w:t>
        <w:tab/>
        <w:t>Introduction</w:t>
        <w:br/>
        <w:t xml:space="preserve">    o</w:t>
        <w:tab/>
        <w:t>Implication and Scope of Java and Advanced Java Programming concepts and its Importance in Economic growth of Nation</w:t>
        <w:br/>
        <w:t xml:space="preserve">    o</w:t>
        <w:tab/>
        <w:t>Impact of the course on Societal Problems / Sustainable Solutions / National Economy</w:t>
        <w:br/>
        <w:t xml:space="preserve">    o</w:t>
        <w:tab/>
        <w:t>Career Perspective</w:t>
        <w:br/>
        <w:t xml:space="preserve">    o</w:t>
        <w:tab/>
        <w:t>Overview of the course in current Innovations and Research Trends</w:t>
        <w:br/>
        <w:t>•</w:t>
        <w:tab/>
        <w:t>Java Programming Fundamentals</w:t>
        <w:br/>
        <w:t xml:space="preserve">    o</w:t>
        <w:tab/>
        <w:t>Introducing Data Types and Operators</w:t>
        <w:br/>
        <w:t xml:space="preserve">    o</w:t>
        <w:tab/>
        <w:t>Program Control Statements</w:t>
        <w:br/>
        <w:t xml:space="preserve">    o</w:t>
        <w:tab/>
        <w:t>Introducing Classes, Objects and Methods</w:t>
        <w:br/>
        <w:t>•</w:t>
        <w:tab/>
        <w:t>Methods, Classes and Inheritance</w:t>
        <w:br/>
        <w:t xml:space="preserve">    o</w:t>
        <w:tab/>
        <w:t>Controlling Access to Class Members</w:t>
        <w:br/>
        <w:t xml:space="preserve">    o</w:t>
        <w:tab/>
        <w:t>Pass Objects to Methods</w:t>
        <w:br/>
        <w:t xml:space="preserve">    o</w:t>
        <w:tab/>
        <w:t>How Arguments are passed</w:t>
        <w:br/>
        <w:t xml:space="preserve">    o</w:t>
        <w:tab/>
        <w:t>Returning Objects</w:t>
        <w:br/>
        <w:t xml:space="preserve">    o</w:t>
        <w:tab/>
        <w:t>Method Overloading</w:t>
        <w:br/>
        <w:t xml:space="preserve">    o</w:t>
        <w:tab/>
        <w:t>Overloading Constructors</w:t>
        <w:br/>
        <w:t xml:space="preserve">    o</w:t>
        <w:tab/>
        <w:t>Recursion</w:t>
        <w:br/>
        <w:t xml:space="preserve">    o</w:t>
        <w:tab/>
        <w:t>Constructors and Inheritance</w:t>
        <w:br/>
        <w:t xml:space="preserve">    o</w:t>
        <w:tab/>
        <w:t>using super to Call Superclass constructors</w:t>
        <w:br/>
        <w:t xml:space="preserve">    o</w:t>
        <w:tab/>
        <w:t>using super to Access Superclass Members</w:t>
        <w:br/>
        <w:t xml:space="preserve">    o</w:t>
        <w:tab/>
        <w:t>creating a Multilevel Hierarchy</w:t>
        <w:br/>
        <w:t xml:space="preserve">    o</w:t>
        <w:tab/>
        <w:t>Superclass References and Subclass Objects</w:t>
        <w:br/>
        <w:t xml:space="preserve">    o</w:t>
        <w:tab/>
        <w:t>Method Overriding</w:t>
        <w:br/>
        <w:t xml:space="preserve">    o</w:t>
        <w:tab/>
        <w:t>Overridden Methods</w:t>
        <w:br/>
        <w:t xml:space="preserve">    o</w:t>
        <w:tab/>
        <w:t>Polymorphism</w:t>
        <w:br/>
        <w:t xml:space="preserve">    o</w:t>
        <w:tab/>
        <w:t>Using Abstract Classes</w:t>
        <w:br/>
        <w:t xml:space="preserve">    o</w:t>
        <w:tab/>
        <w:t>Using final</w:t>
        <w:br/>
        <w:t>•</w:t>
        <w:tab/>
        <w:t>Interfaces, Packages, and Exception Handling</w:t>
        <w:br/>
        <w:t xml:space="preserve">    o</w:t>
        <w:tab/>
        <w:t>Interface Fundamentals</w:t>
        <w:br/>
        <w:t xml:space="preserve">    o</w:t>
        <w:tab/>
        <w:t>Creating an Interface</w:t>
        <w:br/>
        <w:t xml:space="preserve">    o</w:t>
        <w:tab/>
        <w:t>Implementing an Interface</w:t>
        <w:br/>
        <w:t xml:space="preserve">    o</w:t>
        <w:tab/>
        <w:t>Using Interface References</w:t>
        <w:br/>
        <w:t xml:space="preserve">    o</w:t>
        <w:tab/>
        <w:t>Implementing Multiple Interfaces</w:t>
        <w:br/>
        <w:t xml:space="preserve">    o</w:t>
        <w:tab/>
        <w:t>Constants in Interfaces</w:t>
        <w:br/>
        <w:t xml:space="preserve">    o</w:t>
        <w:tab/>
        <w:t>Interfaces can be extended</w:t>
        <w:br/>
        <w:t xml:space="preserve">    o</w:t>
        <w:tab/>
        <w:t>Nested Interfaces</w:t>
        <w:br/>
        <w:t xml:space="preserve">    o</w:t>
        <w:tab/>
        <w:t>Package Fundamentals</w:t>
        <w:br/>
        <w:t xml:space="preserve">    o</w:t>
        <w:tab/>
        <w:t>Packages and Member Access</w:t>
        <w:br/>
        <w:t xml:space="preserve">    o</w:t>
        <w:tab/>
        <w:t>Importing Packages</w:t>
        <w:br/>
        <w:t xml:space="preserve">    o</w:t>
        <w:tab/>
        <w:t>The Exception Hierarchy</w:t>
        <w:br/>
        <w:t xml:space="preserve">    o</w:t>
        <w:tab/>
        <w:t>Exception Handling Fundamentals</w:t>
        <w:br/>
        <w:t xml:space="preserve">    o</w:t>
        <w:tab/>
        <w:t>The Consequences of an Uncaught Exception</w:t>
        <w:br/>
        <w:t xml:space="preserve">    o</w:t>
        <w:tab/>
        <w:t>Exceptions Enable you to handle errors gracefully</w:t>
        <w:br/>
        <w:t xml:space="preserve">    o</w:t>
        <w:tab/>
        <w:t>using Multiple catch clauses</w:t>
        <w:br/>
        <w:t xml:space="preserve">    o</w:t>
        <w:tab/>
        <w:t>Catching subclass Exceptions</w:t>
        <w:br/>
        <w:t xml:space="preserve">    o</w:t>
        <w:tab/>
        <w:t>Throwing an Exception</w:t>
        <w:br/>
        <w:t xml:space="preserve">    o</w:t>
        <w:tab/>
        <w:t>Throwable</w:t>
        <w:br/>
        <w:t xml:space="preserve">    o</w:t>
        <w:tab/>
        <w:t>using finally</w:t>
        <w:br/>
        <w:t xml:space="preserve">    o</w:t>
        <w:tab/>
        <w:t>using throws</w:t>
        <w:br/>
        <w:t>•</w:t>
        <w:tab/>
        <w:t>Multithreaded Programming and Enumerations</w:t>
        <w:br/>
        <w:t xml:space="preserve">    o</w:t>
        <w:tab/>
        <w:t>Multithreading fundamentals</w:t>
        <w:br/>
        <w:t xml:space="preserve">    o</w:t>
        <w:tab/>
        <w:t>The Thread Class and Runnable Interface</w:t>
        <w:br/>
        <w:t xml:space="preserve">    o</w:t>
        <w:tab/>
        <w:t>Creating Thread</w:t>
        <w:br/>
        <w:t xml:space="preserve">    o</w:t>
        <w:tab/>
        <w:t>Creating Multiple Threads</w:t>
        <w:br/>
        <w:t xml:space="preserve">    o</w:t>
        <w:tab/>
        <w:t>Determining When a Thread Ends</w:t>
        <w:br/>
        <w:t xml:space="preserve">    o</w:t>
        <w:tab/>
        <w:t>Thread Priorities</w:t>
        <w:br/>
        <w:t xml:space="preserve">    o</w:t>
        <w:tab/>
        <w:t>Synchronization</w:t>
        <w:br/>
        <w:t xml:space="preserve">    o</w:t>
        <w:tab/>
        <w:t>using Synchronization Methods</w:t>
        <w:br/>
        <w:t xml:space="preserve">    o</w:t>
        <w:tab/>
        <w:t>The Synchronized Statement</w:t>
        <w:br/>
        <w:t xml:space="preserve">    o</w:t>
        <w:tab/>
        <w:t>Thread Communication using notify(), wait() and notify All()</w:t>
        <w:br/>
        <w:t xml:space="preserve">    o</w:t>
        <w:tab/>
        <w:t>suspending, Resuming and stopping Threads</w:t>
        <w:br/>
        <w:t xml:space="preserve">    o</w:t>
        <w:tab/>
        <w:t>Enumerations</w:t>
        <w:br/>
        <w:t xml:space="preserve">    o</w:t>
        <w:tab/>
        <w:t>The Values() and Valueof() Methods</w:t>
        <w:br/>
        <w:t xml:space="preserve">    o</w:t>
        <w:tab/>
        <w:t>Instance variables and enumerations</w:t>
        <w:br/>
        <w:t>•</w:t>
        <w:tab/>
        <w:t>Servlets</w:t>
        <w:br/>
        <w:t xml:space="preserve">    o</w:t>
        <w:tab/>
        <w:t>Servlet Structure</w:t>
        <w:br/>
        <w:t xml:space="preserve">    o</w:t>
        <w:tab/>
        <w:t>Packaging</w:t>
        <w:br/>
        <w:t xml:space="preserve">    o</w:t>
        <w:tab/>
        <w:t>Lifecycle</w:t>
        <w:br/>
        <w:t xml:space="preserve">    o</w:t>
        <w:tab/>
        <w:t>HTTP Request and response</w:t>
        <w:br/>
        <w:t xml:space="preserve">    o</w:t>
        <w:tab/>
        <w:t>Handling client request</w:t>
        <w:br/>
        <w:t xml:space="preserve">    o</w:t>
        <w:tab/>
        <w:t>Form data</w:t>
        <w:br/>
        <w:t xml:space="preserve">    o</w:t>
        <w:tab/>
        <w:t>HTTP status request headers</w:t>
        <w:br/>
        <w:t xml:space="preserve">    o</w:t>
        <w:tab/>
        <w:t>HTTP Status codes</w:t>
        <w:br/>
        <w:t xml:space="preserve">    o</w:t>
        <w:tab/>
        <w:t>HTTP response headers</w:t>
        <w:br/>
        <w:t xml:space="preserve">    o</w:t>
        <w:tab/>
        <w:t>Handling cookies</w:t>
        <w:br/>
        <w:t xml:space="preserve">    o</w:t>
        <w:tab/>
        <w:t>Session tracking</w:t>
        <w:br/>
        <w:t>•</w:t>
        <w:tab/>
        <w:t>Java Server Pages</w:t>
        <w:br/>
        <w:t xml:space="preserve">    o</w:t>
        <w:tab/>
        <w:t>Need of JSP</w:t>
        <w:br/>
        <w:t xml:space="preserve">    o</w:t>
        <w:tab/>
        <w:t>Basic syntax</w:t>
        <w:br/>
        <w:t xml:space="preserve">    o</w:t>
        <w:tab/>
        <w:t>Scripting elements</w:t>
        <w:br/>
        <w:t xml:space="preserve">    o</w:t>
        <w:tab/>
        <w:t>Limiting Java code in JSP</w:t>
        <w:br/>
        <w:t xml:space="preserve">    o</w:t>
        <w:tab/>
        <w:t>JSP expression</w:t>
        <w:br/>
        <w:t xml:space="preserve">    o</w:t>
        <w:tab/>
        <w:t>JSP directives</w:t>
        <w:br/>
        <w:t xml:space="preserve">    o</w:t>
        <w:tab/>
        <w:t>JSP attributes</w:t>
        <w:br/>
        <w:t>•</w:t>
        <w:tab/>
        <w:t>JDBC</w:t>
        <w:br/>
        <w:t xml:space="preserve">    o</w:t>
        <w:tab/>
        <w:t>Steps to connect to the database</w:t>
        <w:br/>
        <w:t xml:space="preserve">    o</w:t>
        <w:tab/>
        <w:t>Connectivity with Oracle or MySQL</w:t>
        <w:br/>
        <w:t xml:space="preserve">    o</w:t>
        <w:tab/>
        <w:t>DriverManager</w:t>
        <w:br/>
        <w:t xml:space="preserve">    o</w:t>
        <w:tab/>
        <w:t>Connection</w:t>
        <w:br/>
        <w:t xml:space="preserve">    o</w:t>
        <w:tab/>
        <w:t>Statement</w:t>
        <w:br/>
        <w:t xml:space="preserve">    o</w:t>
        <w:tab/>
        <w:t>ResultSet interfaces</w:t>
        <w:br/>
        <w:t xml:space="preserve">    o</w:t>
        <w:tab/>
        <w:t>PreparedStatement</w:t>
        <w:br/>
        <w:t xml:space="preserve">    o</w:t>
        <w:tab/>
        <w:t>ResultSetMetaData</w:t>
        <w:br/>
        <w:t xml:space="preserve">    o</w:t>
        <w:tab/>
        <w:t>DatabaseMetaData</w:t>
        <w:br/>
        <w:t>•</w:t>
        <w:tab/>
        <w:t>Server Side Component Types</w:t>
        <w:br/>
        <w:t xml:space="preserve">    o</w:t>
        <w:tab/>
        <w:t>The Stateless Session Bean</w:t>
        <w:br/>
        <w:t xml:space="preserve">    o</w:t>
        <w:tab/>
        <w:t>the Stateful Session Bean</w:t>
        <w:br/>
        <w:t xml:space="preserve">    o</w:t>
        <w:tab/>
        <w:t>the Singleton Session Bean</w:t>
        <w:br/>
        <w:t xml:space="preserve">    o</w:t>
        <w:tab/>
        <w:t>Message Driven Bean</w:t>
        <w:br/>
        <w:t xml:space="preserve">    o</w:t>
        <w:tab/>
        <w:t>Entity Bean</w:t>
        <w:br/>
        <w:t>•</w:t>
        <w:tab/>
        <w:t>Recap</w:t>
        <w:br/>
        <w:t xml:space="preserve">    o</w:t>
        <w:tab/>
        <w:t>Summary of Java and Advanced Java Programming concepts</w:t>
      </w:r>
    </w:p>
    <w:p>
      <w:pPr>
        <w:pStyle w:val="Title"/>
      </w:pPr>
      <w:r>
        <w:t>BMS_Syllabus.pdf</w:t>
      </w:r>
    </w:p>
    <w:p>
      <w:r>
        <w:t>•</w:t>
        <w:tab/>
        <w:t>Introduction of Java</w:t>
        <w:br/>
        <w:t xml:space="preserve">    o</w:t>
        <w:tab/>
        <w:t>Byte code</w:t>
        <w:br/>
        <w:t xml:space="preserve">    o</w:t>
        <w:tab/>
        <w:t>Java characteristics</w:t>
        <w:br/>
        <w:t xml:space="preserve">    o</w:t>
        <w:tab/>
        <w:t>Overview of Java-Object-Oriented Programming</w:t>
        <w:br/>
        <w:t xml:space="preserve">    o</w:t>
        <w:tab/>
        <w:t>Example programs</w:t>
        <w:br/>
        <w:t>•</w:t>
        <w:tab/>
        <w:t>Data types, Variables and Arrays</w:t>
        <w:br/>
        <w:t xml:space="preserve">    o</w:t>
        <w:tab/>
        <w:t>Primitive types</w:t>
        <w:br/>
        <w:t xml:space="preserve">    o</w:t>
        <w:tab/>
        <w:t>Variables</w:t>
        <w:br/>
        <w:t xml:space="preserve">    o</w:t>
        <w:tab/>
        <w:t>Arrays</w:t>
        <w:br/>
        <w:t>•</w:t>
        <w:tab/>
        <w:t>Control statements</w:t>
        <w:br/>
        <w:t xml:space="preserve">    o</w:t>
        <w:tab/>
        <w:t>Selection statements</w:t>
        <w:br/>
        <w:t xml:space="preserve">    o</w:t>
        <w:tab/>
        <w:t>Iteration statements</w:t>
        <w:br/>
        <w:t xml:space="preserve">    o</w:t>
        <w:tab/>
        <w:t>Jump statements</w:t>
        <w:br/>
        <w:t>•</w:t>
        <w:tab/>
        <w:t>Introducing classes</w:t>
        <w:br/>
        <w:t xml:space="preserve">    o</w:t>
        <w:tab/>
        <w:t>Class fundamentals</w:t>
        <w:br/>
        <w:t xml:space="preserve">    o</w:t>
        <w:tab/>
        <w:t>Declaring objects</w:t>
        <w:br/>
        <w:t xml:space="preserve">    o</w:t>
        <w:tab/>
        <w:t>Introducing methods</w:t>
        <w:br/>
        <w:t xml:space="preserve">    o</w:t>
        <w:tab/>
        <w:t>Constructors</w:t>
        <w:br/>
        <w:t xml:space="preserve">    o</w:t>
        <w:tab/>
        <w:t>This keyword</w:t>
        <w:br/>
        <w:t xml:space="preserve">    o</w:t>
        <w:tab/>
        <w:t>Garbage collection</w:t>
        <w:br/>
        <w:t>•</w:t>
        <w:tab/>
        <w:t>A Closer Look at Methods and Classes</w:t>
        <w:br/>
        <w:t xml:space="preserve">    o</w:t>
        <w:tab/>
        <w:t>Overloading methods</w:t>
        <w:br/>
        <w:t xml:space="preserve">    o</w:t>
        <w:tab/>
        <w:t>Using objects as parameters</w:t>
        <w:br/>
        <w:t xml:space="preserve">    o</w:t>
        <w:tab/>
        <w:t>Argument passing</w:t>
        <w:br/>
        <w:t xml:space="preserve">    o</w:t>
        <w:tab/>
        <w:t>Returning objects</w:t>
        <w:br/>
        <w:t xml:space="preserve">    o</w:t>
        <w:tab/>
        <w:t>Introducing access control</w:t>
        <w:br/>
        <w:t xml:space="preserve">    o</w:t>
        <w:tab/>
        <w:t>Understanding static</w:t>
        <w:br/>
        <w:t xml:space="preserve">    o</w:t>
        <w:tab/>
        <w:t>Introducing final</w:t>
        <w:br/>
        <w:t xml:space="preserve">    o</w:t>
        <w:tab/>
        <w:t>Arrays revisited</w:t>
        <w:br/>
        <w:t xml:space="preserve">    o</w:t>
        <w:tab/>
        <w:t>Command Line Arguments</w:t>
        <w:br/>
        <w:t>•</w:t>
        <w:tab/>
        <w:t>Inheritance</w:t>
        <w:br/>
        <w:t xml:space="preserve">    o</w:t>
        <w:tab/>
        <w:t>Inheritance basics</w:t>
        <w:br/>
        <w:t xml:space="preserve">    o</w:t>
        <w:tab/>
        <w:t>Using super</w:t>
        <w:br/>
        <w:t xml:space="preserve">    o</w:t>
        <w:tab/>
        <w:t>Multilevel hierarchy</w:t>
        <w:br/>
        <w:t xml:space="preserve">    o</w:t>
        <w:tab/>
        <w:t>Dynamic method dispatch</w:t>
        <w:br/>
        <w:t xml:space="preserve">    o</w:t>
        <w:tab/>
        <w:t>Using Abstract class</w:t>
        <w:br/>
        <w:t xml:space="preserve">    o</w:t>
        <w:tab/>
        <w:t>Using final with Inheritance</w:t>
        <w:br/>
        <w:t>•</w:t>
        <w:tab/>
        <w:t>Packages</w:t>
        <w:br/>
        <w:t xml:space="preserve">    o</w:t>
        <w:tab/>
        <w:t>Defining a package</w:t>
        <w:br/>
        <w:t xml:space="preserve">    o</w:t>
        <w:tab/>
        <w:t>Finding packages and class path</w:t>
        <w:br/>
        <w:t xml:space="preserve">    o</w:t>
        <w:tab/>
        <w:t>Example</w:t>
        <w:br/>
        <w:t xml:space="preserve">    o</w:t>
        <w:tab/>
        <w:t>Access Protection</w:t>
        <w:br/>
        <w:t xml:space="preserve">    o</w:t>
        <w:tab/>
        <w:t>Importing Packages</w:t>
        <w:br/>
        <w:t>•</w:t>
        <w:tab/>
        <w:t>Interfaces</w:t>
        <w:br/>
        <w:t xml:space="preserve">    o</w:t>
        <w:tab/>
        <w:t>Defining interface</w:t>
        <w:br/>
        <w:t xml:space="preserve">    o</w:t>
        <w:tab/>
        <w:t>Implementing interface</w:t>
        <w:br/>
        <w:t xml:space="preserve">    o</w:t>
        <w:tab/>
        <w:t>Nested interfaces</w:t>
        <w:br/>
        <w:t xml:space="preserve">    o</w:t>
        <w:tab/>
        <w:t>Applying interfaces</w:t>
        <w:br/>
        <w:t xml:space="preserve">    o</w:t>
        <w:tab/>
        <w:t>Variables in interfaces</w:t>
        <w:br/>
        <w:t xml:space="preserve">    o</w:t>
        <w:tab/>
        <w:t>Interfaces can be extended</w:t>
        <w:br/>
        <w:t>•</w:t>
        <w:tab/>
        <w:t>I/O Basics</w:t>
        <w:br/>
        <w:t xml:space="preserve">    o</w:t>
        <w:tab/>
        <w:t>Streams-byte streams and character streams</w:t>
        <w:br/>
        <w:t xml:space="preserve">    o</w:t>
        <w:tab/>
        <w:t>Predefined streams</w:t>
        <w:br/>
        <w:t xml:space="preserve">    o</w:t>
        <w:tab/>
        <w:t>Reading console input</w:t>
        <w:br/>
        <w:t xml:space="preserve">    o</w:t>
        <w:tab/>
        <w:t>Reading characters</w:t>
        <w:br/>
        <w:t xml:space="preserve">    o</w:t>
        <w:tab/>
        <w:t>Reading strings</w:t>
        <w:br/>
        <w:t xml:space="preserve">    o</w:t>
        <w:tab/>
        <w:t>Writing console output</w:t>
        <w:br/>
        <w:t xml:space="preserve">    o</w:t>
        <w:tab/>
        <w:t>Reading and Writing files</w:t>
        <w:br/>
        <w:t>•</w:t>
        <w:tab/>
        <w:t>String handling</w:t>
        <w:br/>
        <w:t xml:space="preserve">    o</w:t>
        <w:tab/>
        <w:t>String constructors</w:t>
        <w:br/>
        <w:t xml:space="preserve">    o</w:t>
        <w:tab/>
        <w:t>Special string operations</w:t>
        <w:br/>
        <w:t xml:space="preserve">    o</w:t>
        <w:tab/>
        <w:t>Character extraction</w:t>
        <w:br/>
        <w:t xml:space="preserve">    o</w:t>
        <w:tab/>
        <w:t>String comparison</w:t>
        <w:br/>
        <w:t xml:space="preserve">    o</w:t>
        <w:tab/>
        <w:t>Searching strings</w:t>
        <w:br/>
        <w:t xml:space="preserve">    o</w:t>
        <w:tab/>
        <w:t>Modifying a string</w:t>
        <w:br/>
        <w:t xml:space="preserve">    o</w:t>
        <w:tab/>
        <w:t>String buffer</w:t>
        <w:br/>
        <w:t xml:space="preserve">    o</w:t>
        <w:tab/>
        <w:t>Additional string buffer methods</w:t>
        <w:br/>
        <w:t>•</w:t>
        <w:tab/>
        <w:t>Enumeration</w:t>
        <w:br/>
        <w:t xml:space="preserve">    o</w:t>
        <w:tab/>
        <w:t>Enumeration fundamentals</w:t>
        <w:br/>
        <w:t xml:space="preserve">    o</w:t>
        <w:tab/>
        <w:t>Value() and valueOf() methods</w:t>
        <w:br/>
        <w:t xml:space="preserve">    o</w:t>
        <w:tab/>
        <w:t>Java enums are class types</w:t>
        <w:br/>
        <w:t>•</w:t>
        <w:tab/>
        <w:t>Exception handling</w:t>
        <w:br/>
        <w:t xml:space="preserve">    o</w:t>
        <w:tab/>
        <w:t>Fundamentals</w:t>
        <w:br/>
        <w:t xml:space="preserve">    o</w:t>
        <w:tab/>
        <w:t>Exception types</w:t>
        <w:br/>
        <w:t xml:space="preserve">    o</w:t>
        <w:tab/>
        <w:t>Uncaught exceptions</w:t>
        <w:br/>
        <w:t xml:space="preserve">    o</w:t>
        <w:tab/>
        <w:t>Using try and catch</w:t>
        <w:br/>
        <w:t xml:space="preserve">    o</w:t>
        <w:tab/>
        <w:t>Multiple catch clauses</w:t>
        <w:br/>
        <w:t xml:space="preserve">    o</w:t>
        <w:tab/>
        <w:t>Nested try statements</w:t>
        <w:br/>
        <w:t xml:space="preserve">    o</w:t>
        <w:tab/>
        <w:t>Throw, throws, finally</w:t>
        <w:br/>
        <w:t xml:space="preserve">    o</w:t>
        <w:tab/>
        <w:t>Java’s built-in exceptions</w:t>
        <w:br/>
        <w:t xml:space="preserve">    o</w:t>
        <w:tab/>
        <w:t>Creating your own exception subclasses</w:t>
        <w:br/>
        <w:t>•</w:t>
        <w:tab/>
        <w:t>Multithreaded Programming</w:t>
        <w:br/>
        <w:t xml:space="preserve">    o</w:t>
        <w:tab/>
        <w:t>Introduction to process</w:t>
        <w:br/>
        <w:t xml:space="preserve">    o</w:t>
        <w:tab/>
        <w:t>Difference between process and threads</w:t>
        <w:br/>
        <w:t xml:space="preserve">    o</w:t>
        <w:tab/>
        <w:t>Java thread model</w:t>
        <w:br/>
        <w:t xml:space="preserve">    o</w:t>
        <w:tab/>
        <w:t>Main thread</w:t>
        <w:br/>
        <w:t xml:space="preserve">    o</w:t>
        <w:tab/>
        <w:t>Creating thread</w:t>
        <w:br/>
        <w:t xml:space="preserve">    o</w:t>
        <w:tab/>
        <w:t>Creating multiple threads</w:t>
        <w:br/>
        <w:t xml:space="preserve">    o</w:t>
        <w:tab/>
        <w:t>Using isAlive() and join()</w:t>
        <w:br/>
        <w:t xml:space="preserve">    o</w:t>
        <w:tab/>
        <w:t>Thread priorities</w:t>
        <w:br/>
        <w:t xml:space="preserve">    o</w:t>
        <w:tab/>
        <w:t>Synchronization</w:t>
        <w:br/>
        <w:t>•</w:t>
        <w:tab/>
        <w:t>The History and Evolution of Java</w:t>
        <w:br/>
        <w:t xml:space="preserve">    o</w:t>
        <w:tab/>
        <w:t>The Byte code</w:t>
        <w:br/>
        <w:t xml:space="preserve">    o</w:t>
        <w:tab/>
        <w:t>Features of Java</w:t>
        <w:br/>
        <w:t xml:space="preserve">    o</w:t>
        <w:tab/>
        <w:t>An overview of Java: Object-Oriented Programming</w:t>
        <w:br/>
        <w:t xml:space="preserve">    o</w:t>
        <w:tab/>
        <w:t>Structure of a Java program</w:t>
        <w:br/>
        <w:t>•</w:t>
        <w:tab/>
        <w:t>Data Types, Variables and Arrays</w:t>
        <w:br/>
        <w:t xml:space="preserve">    o</w:t>
        <w:tab/>
        <w:t>The Primitive Types</w:t>
        <w:br/>
        <w:t xml:space="preserve">    o</w:t>
        <w:tab/>
        <w:t>Integers</w:t>
        <w:br/>
        <w:t xml:space="preserve">    o</w:t>
        <w:tab/>
        <w:t>Floating Point Types</w:t>
        <w:br/>
        <w:t xml:space="preserve">    o</w:t>
        <w:tab/>
        <w:t>Characters</w:t>
        <w:br/>
        <w:t xml:space="preserve">    o</w:t>
        <w:tab/>
        <w:t>Booleans</w:t>
        <w:br/>
        <w:t xml:space="preserve">    o</w:t>
        <w:tab/>
        <w:t>Variables</w:t>
        <w:br/>
        <w:t xml:space="preserve">    o</w:t>
        <w:tab/>
        <w:t>Type conversion and casting</w:t>
        <w:br/>
        <w:t xml:space="preserve">    o</w:t>
        <w:tab/>
        <w:t>Arrays</w:t>
        <w:br/>
        <w:t>•</w:t>
        <w:tab/>
        <w:t>Classes</w:t>
        <w:br/>
        <w:t xml:space="preserve">    o</w:t>
        <w:tab/>
        <w:t>Fundamentals</w:t>
        <w:br/>
        <w:t xml:space="preserve">    o</w:t>
        <w:tab/>
        <w:t>Declaring Objects</w:t>
        <w:br/>
        <w:t xml:space="preserve">    o</w:t>
        <w:tab/>
        <w:t>Assigning Object Reference Variables</w:t>
        <w:br/>
        <w:t xml:space="preserve">    o</w:t>
        <w:tab/>
        <w:t>Methods</w:t>
        <w:br/>
        <w:t xml:space="preserve">    o</w:t>
        <w:tab/>
        <w:t>Constructors</w:t>
        <w:br/>
        <w:t xml:space="preserve">    o</w:t>
        <w:tab/>
        <w:t>This Keyword</w:t>
        <w:br/>
        <w:t xml:space="preserve">    o</w:t>
        <w:tab/>
        <w:t>Garbage Collection</w:t>
        <w:br/>
        <w:t xml:space="preserve">    o</w:t>
        <w:tab/>
        <w:t>Stack application</w:t>
        <w:br/>
        <w:t>•</w:t>
        <w:tab/>
        <w:t>Methods and Classes</w:t>
        <w:br/>
        <w:t xml:space="preserve">    o</w:t>
        <w:tab/>
        <w:t>Overloading Methods</w:t>
        <w:br/>
        <w:t xml:space="preserve">    o</w:t>
        <w:tab/>
        <w:t>Using Objects as Parameters</w:t>
        <w:br/>
        <w:t xml:space="preserve">    o</w:t>
        <w:tab/>
        <w:t>Argument Passing</w:t>
        <w:br/>
        <w:t xml:space="preserve">    o</w:t>
        <w:tab/>
        <w:t>Returning Objects</w:t>
        <w:br/>
        <w:t xml:space="preserve">    o</w:t>
        <w:tab/>
        <w:t>Access Control</w:t>
        <w:br/>
        <w:t xml:space="preserve">    o</w:t>
        <w:tab/>
        <w:t>Static</w:t>
        <w:br/>
        <w:t xml:space="preserve">    o</w:t>
        <w:tab/>
        <w:t>Final</w:t>
        <w:br/>
        <w:t xml:space="preserve">    o</w:t>
        <w:tab/>
        <w:t>Command-Line Arguments</w:t>
        <w:br/>
        <w:t>•</w:t>
        <w:tab/>
        <w:t>Inheritance</w:t>
        <w:br/>
        <w:t xml:space="preserve">    o</w:t>
        <w:tab/>
        <w:t>Basic concepts</w:t>
        <w:br/>
        <w:t xml:space="preserve">    o</w:t>
        <w:tab/>
        <w:t>Member Access and Inheritance</w:t>
        <w:br/>
        <w:t xml:space="preserve">    o</w:t>
        <w:tab/>
        <w:t>Practical Example</w:t>
        <w:br/>
        <w:t xml:space="preserve">    o</w:t>
        <w:tab/>
        <w:t>Inheritance types</w:t>
        <w:br/>
        <w:t xml:space="preserve">    o</w:t>
        <w:tab/>
        <w:t>Super</w:t>
        <w:br/>
        <w:t xml:space="preserve">    o</w:t>
        <w:tab/>
        <w:t>Constructors</w:t>
        <w:br/>
        <w:t xml:space="preserve">    o</w:t>
        <w:tab/>
        <w:t>Method Overriding</w:t>
        <w:br/>
        <w:t xml:space="preserve">    o</w:t>
        <w:tab/>
        <w:t>Dynamic Method Dispatch</w:t>
        <w:br/>
        <w:t xml:space="preserve">    o</w:t>
        <w:tab/>
        <w:t>Abstract Classes</w:t>
        <w:br/>
        <w:t xml:space="preserve">    o</w:t>
        <w:tab/>
        <w:t>Final with inheritance</w:t>
        <w:br/>
        <w:t>•</w:t>
        <w:tab/>
        <w:t>String Handling</w:t>
        <w:br/>
        <w:t xml:space="preserve">    o</w:t>
        <w:tab/>
        <w:t>String Constructor</w:t>
        <w:br/>
        <w:t xml:space="preserve">    o</w:t>
        <w:tab/>
        <w:t>String length</w:t>
        <w:br/>
        <w:t xml:space="preserve">    o</w:t>
        <w:tab/>
        <w:t>Special string Operations</w:t>
        <w:br/>
        <w:t xml:space="preserve">    o</w:t>
        <w:tab/>
        <w:t>Character Extraction</w:t>
        <w:br/>
        <w:t xml:space="preserve">    o</w:t>
        <w:tab/>
        <w:t>String comparison</w:t>
        <w:br/>
        <w:t xml:space="preserve">    o</w:t>
        <w:tab/>
        <w:t>Modifying a string</w:t>
        <w:br/>
        <w:t xml:space="preserve">    o</w:t>
        <w:tab/>
        <w:t>String Buffer</w:t>
        <w:br/>
        <w:t>•</w:t>
        <w:tab/>
        <w:t>Generics</w:t>
        <w:br/>
        <w:t xml:space="preserve">    o</w:t>
        <w:tab/>
        <w:t>About Generics</w:t>
        <w:br/>
        <w:t xml:space="preserve">    o</w:t>
        <w:tab/>
        <w:t>A simple Generic Example</w:t>
        <w:br/>
        <w:t xml:space="preserve">    o</w:t>
        <w:tab/>
        <w:t>General class with Two Type Parameters</w:t>
        <w:br/>
        <w:t xml:space="preserve">    o</w:t>
        <w:tab/>
        <w:t>General form of generic class</w:t>
        <w:br/>
        <w:t>•</w:t>
        <w:tab/>
        <w:t>Packages and Interfaces</w:t>
        <w:br/>
        <w:t xml:space="preserve">    o</w:t>
        <w:tab/>
        <w:t>Packages</w:t>
        <w:br/>
        <w:t xml:space="preserve">    o</w:t>
        <w:tab/>
        <w:t>Packages and member access</w:t>
        <w:br/>
        <w:t xml:space="preserve">    o</w:t>
        <w:tab/>
        <w:t>Importing packages</w:t>
        <w:br/>
        <w:t xml:space="preserve">    o</w:t>
        <w:tab/>
        <w:t>Interfaces</w:t>
        <w:br/>
        <w:t xml:space="preserve">    o</w:t>
        <w:tab/>
        <w:t>Default interface methods</w:t>
        <w:br/>
        <w:t xml:space="preserve">    o</w:t>
        <w:tab/>
        <w:t>Use static methods in an interface</w:t>
        <w:br/>
        <w:t xml:space="preserve">    o</w:t>
        <w:tab/>
        <w:t>Private Interface methods</w:t>
        <w:br/>
        <w:t>•</w:t>
        <w:tab/>
        <w:t>Exception handling</w:t>
        <w:br/>
        <w:t xml:space="preserve">    o</w:t>
        <w:tab/>
        <w:t>Fundamentals</w:t>
        <w:br/>
        <w:t xml:space="preserve">    o</w:t>
        <w:tab/>
        <w:t>Exception types</w:t>
        <w:br/>
        <w:t xml:space="preserve">    o</w:t>
        <w:tab/>
        <w:t>Uncaught exceptions</w:t>
        <w:br/>
        <w:t xml:space="preserve">    o</w:t>
        <w:tab/>
        <w:t>Try and catch</w:t>
        <w:br/>
        <w:t xml:space="preserve">    o</w:t>
        <w:tab/>
        <w:t>Multiple catch clauses</w:t>
        <w:br/>
        <w:t xml:space="preserve">    o</w:t>
        <w:tab/>
        <w:t>Nested try statements</w:t>
        <w:br/>
        <w:t xml:space="preserve">    o</w:t>
        <w:tab/>
        <w:t>Throw, throws, finally</w:t>
        <w:br/>
        <w:t xml:space="preserve">    o</w:t>
        <w:tab/>
        <w:t>Java’s built-in exceptions</w:t>
        <w:br/>
        <w:t xml:space="preserve">    o</w:t>
        <w:tab/>
        <w:t>User-defined exceptions</w:t>
        <w:br/>
        <w:t>•</w:t>
        <w:tab/>
        <w:t>Multithreaded Programming</w:t>
        <w:br/>
        <w:t xml:space="preserve">    o</w:t>
        <w:tab/>
        <w:t>Java thread model</w:t>
        <w:br/>
        <w:t xml:space="preserve">    o</w:t>
        <w:tab/>
        <w:t>Main thread</w:t>
        <w:br/>
        <w:t xml:space="preserve">    o</w:t>
        <w:tab/>
        <w:t>Creating thread</w:t>
        <w:br/>
        <w:t xml:space="preserve">    o</w:t>
        <w:tab/>
        <w:t>Creating multiple threads</w:t>
        <w:br/>
        <w:t xml:space="preserve">    o</w:t>
        <w:tab/>
        <w:t>IsAlive() and Join()</w:t>
        <w:br/>
        <w:t xml:space="preserve">    o</w:t>
        <w:tab/>
        <w:t>Thread priorities</w:t>
        <w:br/>
        <w:t xml:space="preserve">    o</w:t>
        <w:tab/>
        <w:t>Synchronization</w:t>
        <w:br/>
        <w:t>•</w:t>
        <w:tab/>
        <w:t>Input/Output</w:t>
        <w:br/>
        <w:t xml:space="preserve">    o</w:t>
        <w:tab/>
        <w:t>Exploring java.io</w:t>
        <w:br/>
        <w:t xml:space="preserve">    o</w:t>
        <w:tab/>
        <w:t>The I/O Classes and Interfaces</w:t>
        <w:br/>
        <w:t xml:space="preserve">    o</w:t>
        <w:tab/>
        <w:t>The Byte Streams</w:t>
        <w:br/>
        <w:t>•</w:t>
        <w:tab/>
        <w:t>Event Handling</w:t>
        <w:br/>
        <w:t xml:space="preserve">    o</w:t>
        <w:tab/>
        <w:t>Two Event Handling Mechanisms</w:t>
        <w:br/>
        <w:t xml:space="preserve">    o</w:t>
        <w:tab/>
        <w:t>The Delegation Event Model</w:t>
        <w:br/>
        <w:t xml:space="preserve">    o</w:t>
        <w:tab/>
        <w:t>Events - Event Sources</w:t>
        <w:br/>
        <w:t xml:space="preserve">    o</w:t>
        <w:tab/>
        <w:t>Event Listeners</w:t>
        <w:br/>
        <w:t xml:space="preserve">    o</w:t>
        <w:tab/>
        <w:t>Event Classes - The MouseEventClass</w:t>
        <w:br/>
        <w:t xml:space="preserve">    o</w:t>
        <w:tab/>
        <w:t>Event Listener Interfaces-The MouseListener Interface</w:t>
        <w:br/>
        <w:t xml:space="preserve">    o</w:t>
        <w:tab/>
        <w:t>The MouseMotionListener Interface</w:t>
        <w:br/>
        <w:t xml:space="preserve">    o</w:t>
        <w:tab/>
        <w:t>Delegation Event Model – Handling Mouse Events</w:t>
        <w:br/>
        <w:t>•</w:t>
        <w:tab/>
        <w:t>AWT</w:t>
        <w:br/>
        <w:t xml:space="preserve">    o</w:t>
        <w:tab/>
        <w:t>Working with Windows, Graphics and Text</w:t>
        <w:br/>
        <w:t xml:space="preserve">    o</w:t>
        <w:tab/>
        <w:t>AWT Classes</w:t>
        <w:br/>
        <w:t xml:space="preserve">    o</w:t>
        <w:tab/>
        <w:t>Window Fundamentals</w:t>
        <w:br/>
        <w:t xml:space="preserve">    o</w:t>
        <w:tab/>
        <w:t>Working with Frame Windows</w:t>
        <w:br/>
        <w:t xml:space="preserve">    o</w:t>
        <w:tab/>
        <w:t>Graphics</w:t>
      </w:r>
    </w:p>
    <w:p>
      <w:pPr>
        <w:pStyle w:val="Title"/>
      </w:pPr>
      <w:r>
        <w:t>GITA_cse_Syllabus.pdf</w:t>
      </w:r>
    </w:p>
    <w:p>
      <w:r>
        <w:t>•</w:t>
        <w:tab/>
        <w:t>Principle of Programming Languages</w:t>
        <w:br/>
        <w:t xml:space="preserve">    o</w:t>
        <w:tab/>
        <w:t>Overview of different programming paradigms</w:t>
        <w:br/>
        <w:t xml:space="preserve">    o</w:t>
        <w:tab/>
        <w:t>Syntax and semantics of programming languages</w:t>
        <w:br/>
        <w:t xml:space="preserve">    o</w:t>
        <w:tab/>
        <w:t>Names, their scope, life and binding</w:t>
        <w:br/>
        <w:t xml:space="preserve">    o</w:t>
        <w:tab/>
        <w:t>Control-flow, control abstraction</w:t>
        <w:br/>
        <w:t xml:space="preserve">    o</w:t>
        <w:tab/>
        <w:t>Primitive and constructed data types</w:t>
        <w:br/>
        <w:t xml:space="preserve">    o</w:t>
        <w:tab/>
        <w:t>Data abstraction, inheritance, type checking, and polymorphism</w:t>
        <w:br/>
        <w:t xml:space="preserve">    o</w:t>
        <w:tab/>
        <w:t>Typed-calculus, higher order functions and types</w:t>
        <w:br/>
        <w:t xml:space="preserve">    o</w:t>
        <w:tab/>
        <w:t>Evaluation strategies, type checking, implementation</w:t>
        <w:br/>
        <w:t xml:space="preserve">    o</w:t>
        <w:tab/>
        <w:t>Computing with relation, first-order logic, SLD-resolution, unification</w:t>
        <w:br/>
        <w:t xml:space="preserve">    o</w:t>
        <w:tab/>
        <w:t>Communication and synchronization, shared memory and message passing</w:t>
        <w:br/>
        <w:t xml:space="preserve">    o</w:t>
        <w:tab/>
        <w:t>Safety and liveness properties, multithreaded program</w:t>
        <w:br/>
        <w:t xml:space="preserve">    o</w:t>
        <w:tab/>
        <w:t>Operational, denotational and axiomatic semantics</w:t>
        <w:br/>
        <w:t xml:space="preserve">    o</w:t>
        <w:tab/>
        <w:t>Semantics of nondeterminism and concurrency</w:t>
        <w:br/>
        <w:br/>
        <w:t>•</w:t>
        <w:tab/>
        <w:t>Compiler Design</w:t>
        <w:br/>
        <w:t xml:space="preserve">    o</w:t>
        <w:tab/>
        <w:t>Overview and Phases of compilation</w:t>
        <w:br/>
        <w:t xml:space="preserve">    o</w:t>
        <w:tab/>
        <w:t>Lexical Analysis: NFA &amp; DFA, Regular grammar, Regular expressions and Regular languages</w:t>
        <w:br/>
        <w:t xml:space="preserve">    o</w:t>
        <w:tab/>
        <w:t>Design of a Lexical Analyzer as a DFA, Lexical Analyzer generator</w:t>
        <w:br/>
        <w:t xml:space="preserve">    o</w:t>
        <w:tab/>
        <w:t>Syntax Analysis: Role of a Parser, Context free grammars and Context free languages</w:t>
        <w:br/>
        <w:t xml:space="preserve">    o</w:t>
        <w:tab/>
        <w:t>Parse trees and derivations, Ambiguous grammar</w:t>
        <w:br/>
        <w:t xml:space="preserve">    o</w:t>
        <w:tab/>
        <w:t>Top Down Parsing: Recursive descent parsing, LL (1) grammars, Non-recursive Predictive Parsing</w:t>
        <w:br/>
        <w:t xml:space="preserve">    o</w:t>
        <w:tab/>
        <w:t>Error reporting and Recovery</w:t>
        <w:br/>
        <w:t xml:space="preserve">    o</w:t>
        <w:tab/>
        <w:t>Bottom Up Parsing: Handle pruning and shift reduces Parsing, SLR parsers and construction or SLR parsing tables</w:t>
        <w:br/>
        <w:t xml:space="preserve">    o</w:t>
        <w:tab/>
        <w:t>LR(1) parsers and construction of LR(1) parsing tables, LALR parsers and construction of efficient LALR parsing tables</w:t>
        <w:br/>
        <w:t xml:space="preserve">    o</w:t>
        <w:tab/>
        <w:t>Parsing using Ambiguous grammars, Error reporting and Recovery, Parser generator</w:t>
        <w:br/>
        <w:t xml:space="preserve">    o</w:t>
        <w:tab/>
        <w:t>Intermediate Code Generation: DAG for expressions, Three address codes - Quadruples and Triples</w:t>
        <w:br/>
        <w:t xml:space="preserve">    o</w:t>
        <w:tab/>
        <w:t>Types and declarations, Translation of Expressions, Array references, Type checking and Conversions</w:t>
        <w:br/>
        <w:t xml:space="preserve">    o</w:t>
        <w:tab/>
        <w:t>Translation of Boolean expressions and control flow statements, Back Patching</w:t>
        <w:br/>
        <w:t xml:space="preserve">    o</w:t>
        <w:tab/>
        <w:t>Intermediate Code Generation for Procedures</w:t>
        <w:br/>
        <w:t xml:space="preserve">    o</w:t>
        <w:tab/>
        <w:t>Code Generation: Factors involved, Registers allocation, Simple code generation using STACK Allocation</w:t>
        <w:br/>
        <w:t xml:space="preserve">    o</w:t>
        <w:tab/>
        <w:t>Basic blocks and flow graphs, Simple code generation using flow graphs</w:t>
        <w:br/>
        <w:t xml:space="preserve">    o</w:t>
        <w:tab/>
        <w:t>Code Optimization: Objective, Peephole Optimization</w:t>
        <w:br/>
        <w:t xml:space="preserve">    o</w:t>
        <w:tab/>
        <w:t>Concepts of Elimination of local common sub-expressions, Redundant and un-reachable codes</w:t>
        <w:br/>
        <w:t xml:space="preserve">    o</w:t>
        <w:tab/>
        <w:t>Basics of flow of control optimization</w:t>
        <w:br/>
        <w:t xml:space="preserve">    o</w:t>
        <w:tab/>
        <w:t>Run Time Environment: Storage Organizations, Static and Dynamic Storage Allocations, STACK Allocation</w:t>
        <w:br/>
        <w:t xml:space="preserve">    o</w:t>
        <w:tab/>
        <w:t>Handlings of activation records for calling sequences</w:t>
        <w:br/>
        <w:t xml:space="preserve">    o</w:t>
        <w:tab/>
        <w:t>Syntax Directed Translation: Syntax Directed Definitions (SDD), Inherited and Synthesized Attributes</w:t>
        <w:br/>
        <w:t xml:space="preserve">    o</w:t>
        <w:tab/>
        <w:t>Dependency graphs, Evaluation orders for SDD, Semantic rules, Application of Syntax Directed Translation</w:t>
        <w:br/>
        <w:t xml:space="preserve">    o</w:t>
        <w:tab/>
        <w:t>Symbol Table: Structure and features of symbol tables, symbol attributes and scopes</w:t>
        <w:br/>
        <w:br/>
        <w:t>•</w:t>
        <w:tab/>
        <w:t>Computer Organization and Architecture</w:t>
        <w:br/>
        <w:t xml:space="preserve">    o</w:t>
        <w:tab/>
        <w:t>Functional blocks of a computer: CPU, memory, input-output subsystems, control unit</w:t>
        <w:br/>
        <w:t xml:space="preserve">    o</w:t>
        <w:tab/>
        <w:t>Instruction set architecture of a CPU –registers, instruction execution cycle, RTL interpretation of instructions</w:t>
        <w:br/>
        <w:t xml:space="preserve">    o</w:t>
        <w:tab/>
        <w:t>Addressing modes, instruction set</w:t>
        <w:br/>
        <w:t xml:space="preserve">    o</w:t>
        <w:tab/>
        <w:t>Data representation: signed number representation, fixed and floating point representations, character representation</w:t>
        <w:br/>
        <w:t xml:space="preserve">    o</w:t>
        <w:tab/>
        <w:t>Computer arithmetic – integer addition and subtraction, ripple carry adder, carry look-ahead adder</w:t>
        <w:br/>
        <w:t xml:space="preserve">    o</w:t>
        <w:tab/>
        <w:t>Multiplication – shift-and-add, Booth multiplier, carry save multiplier</w:t>
        <w:br/>
        <w:t xml:space="preserve">    o</w:t>
        <w:tab/>
        <w:t>Division restoring and non-restoring techniques, floating point arithmetic</w:t>
        <w:br/>
        <w:t xml:space="preserve">    o</w:t>
        <w:tab/>
        <w:t>Introduction to x86 architecture</w:t>
        <w:br/>
        <w:t xml:space="preserve">    o</w:t>
        <w:tab/>
        <w:t>CPU control unit design: hardwired and micro-programmed design approaches</w:t>
        <w:br/>
        <w:t xml:space="preserve">    o</w:t>
        <w:tab/>
        <w:t>Memory system design: semiconductor memory technologies, memory organization</w:t>
        <w:br/>
        <w:t xml:space="preserve">    o</w:t>
        <w:tab/>
        <w:t>Peripheral devices and their characteristics: Input-output subsystems, I/O device interface</w:t>
        <w:br/>
        <w:t xml:space="preserve">    o</w:t>
        <w:tab/>
        <w:t>I/O transfers –program controlled, interrupt driven and DMA</w:t>
        <w:br/>
        <w:t xml:space="preserve">    o</w:t>
        <w:tab/>
        <w:t>Privileged and non-privileged instructions, software interrupts and exceptions</w:t>
        <w:br/>
        <w:t xml:space="preserve">    o</w:t>
        <w:tab/>
        <w:t>Programs and processes –role of interrupts in process state transitions, I/O device interfaces – SCII, USB</w:t>
        <w:br/>
        <w:t xml:space="preserve">    o</w:t>
        <w:tab/>
        <w:t>Pipelining: Basic concepts of pipelining, throughput and speedup, pipeline hazards</w:t>
        <w:br/>
        <w:t xml:space="preserve">    o</w:t>
        <w:tab/>
        <w:t>Parallel Processors: Introduction to parallel processors, Concurrent access to memory and cache coherency</w:t>
        <w:br/>
        <w:t xml:space="preserve">    o</w:t>
        <w:tab/>
        <w:t>CPU Basics: Multiple CPUs, Cores, and Hyper-Threading</w:t>
        <w:br/>
        <w:t xml:space="preserve">    o</w:t>
        <w:tab/>
        <w:t>Introduction to Multiple-Processor Scheduling in Operating System</w:t>
        <w:br/>
        <w:t xml:space="preserve">    o</w:t>
        <w:tab/>
        <w:t>Memory organization: Memory interleaving, concept of hierarchical memory organization</w:t>
        <w:br/>
        <w:t xml:space="preserve">    o</w:t>
        <w:tab/>
        <w:t>Cache memory, cache size vs. block size, mapping functions, replacement algorithms, write policies</w:t>
      </w:r>
    </w:p>
    <w:p>
      <w:pPr>
        <w:pStyle w:val="Title"/>
      </w:pPr>
      <w:r>
        <w:t>IIITB_Course_Catalog.pdf</w:t>
      </w:r>
    </w:p>
    <w:p>
      <w:r>
        <w:t>•</w:t>
        <w:tab/>
        <w:t>Object-oriented design</w:t>
        <w:br/>
        <w:t xml:space="preserve">    o</w:t>
        <w:tab/>
        <w:t>Encapsulation and information-hiding</w:t>
        <w:br/>
        <w:t xml:space="preserve">    o</w:t>
        <w:tab/>
        <w:t>Separation of behavior and implementation</w:t>
        <w:br/>
        <w:t xml:space="preserve">    o</w:t>
        <w:tab/>
        <w:t>Classes and subclasses</w:t>
        <w:br/>
        <w:t xml:space="preserve">    o</w:t>
        <w:tab/>
        <w:t>Inheritance</w:t>
        <w:br/>
        <w:t xml:space="preserve">    o</w:t>
        <w:tab/>
        <w:t>Static and dynamic binding</w:t>
        <w:br/>
        <w:t xml:space="preserve">    o</w:t>
        <w:tab/>
        <w:t>Polymorphism</w:t>
        <w:br/>
        <w:t xml:space="preserve">    o</w:t>
        <w:tab/>
        <w:t>Generics and templates</w:t>
        <w:br/>
        <w:t xml:space="preserve">    o</w:t>
        <w:tab/>
        <w:t>Containers and Collections</w:t>
        <w:br/>
        <w:t xml:space="preserve">    o</w:t>
        <w:tab/>
        <w:t>Event-handling methods</w:t>
        <w:br/>
        <w:t xml:space="preserve">    o</w:t>
        <w:tab/>
        <w:t>Exception handling</w:t>
      </w:r>
    </w:p>
    <w:p>
      <w:pPr>
        <w:pStyle w:val="Title"/>
      </w:pPr>
      <w:r>
        <w:t>NIT_Rourkela_Syllabus.pdf</w:t>
      </w:r>
    </w:p>
    <w:p>
      <w:r>
        <w:t>•</w:t>
        <w:tab/>
        <w:t>Object Oriented Programming and Web Application using C#</w:t>
        <w:br/>
        <w:t xml:space="preserve">    o</w:t>
        <w:tab/>
        <w:t>Classes and Objects</w:t>
        <w:br/>
        <w:t xml:space="preserve">    o</w:t>
        <w:tab/>
        <w:t>Constructors and Destructors</w:t>
        <w:br/>
        <w:t xml:space="preserve">    o</w:t>
        <w:tab/>
        <w:t>Friend and Virtual Functions</w:t>
        <w:br/>
        <w:t xml:space="preserve">    o</w:t>
        <w:tab/>
        <w:t>Operator Overloading</w:t>
        <w:br/>
        <w:t xml:space="preserve">    o</w:t>
        <w:tab/>
        <w:t>Function Overloading</w:t>
        <w:br/>
        <w:t xml:space="preserve">    o</w:t>
        <w:tab/>
        <w:t>Conversion of Data Types</w:t>
        <w:br/>
        <w:t xml:space="preserve">    o</w:t>
        <w:tab/>
        <w:t>Inheritance (Single, Hierarchical, Multiple, and Multilevel)</w:t>
        <w:br/>
        <w:t xml:space="preserve">    o</w:t>
        <w:tab/>
        <w:t>Templates</w:t>
        <w:br/>
        <w:t xml:space="preserve">    o</w:t>
        <w:tab/>
        <w:t>Exception Handling</w:t>
      </w:r>
    </w:p>
    <w:p>
      <w:pPr>
        <w:pStyle w:val="Title"/>
      </w:pPr>
      <w:r>
        <w:t>RV_College_of_Engineering_Syllabus.pdf</w:t>
      </w:r>
    </w:p>
    <w:p>
      <w:r>
        <w:t>•</w:t>
        <w:tab/>
        <w:t>Fundamentals of Java Programming</w:t>
        <w:br/>
        <w:t xml:space="preserve">    o</w:t>
        <w:tab/>
        <w:t>Data Types</w:t>
        <w:br/>
        <w:t xml:space="preserve">    o</w:t>
        <w:tab/>
        <w:t>Variables and Arrays</w:t>
        <w:br/>
        <w:t xml:space="preserve">    o</w:t>
        <w:tab/>
        <w:t>Operators</w:t>
        <w:br/>
        <w:t xml:space="preserve">    o</w:t>
        <w:tab/>
        <w:t>Control Statements</w:t>
        <w:br/>
        <w:t>•</w:t>
        <w:tab/>
        <w:t>Java Programming Fundamentals</w:t>
        <w:br/>
        <w:t xml:space="preserve">    o</w:t>
        <w:tab/>
        <w:t>Features</w:t>
        <w:br/>
        <w:t xml:space="preserve">    o</w:t>
        <w:tab/>
        <w:t>Data Types</w:t>
        <w:br/>
        <w:t xml:space="preserve">    o</w:t>
        <w:tab/>
        <w:t>Variables and Arrays</w:t>
        <w:br/>
        <w:t xml:space="preserve">    o</w:t>
        <w:tab/>
        <w:t>Operators</w:t>
        <w:br/>
        <w:t xml:space="preserve">    o</w:t>
        <w:tab/>
        <w:t>Control Statements</w:t>
        <w:br/>
        <w:t xml:space="preserve">    o</w:t>
        <w:tab/>
        <w:t>Class Fundamentals</w:t>
        <w:br/>
        <w:t xml:space="preserve">    o</w:t>
        <w:tab/>
        <w:t>Declaring Objects</w:t>
        <w:br/>
        <w:t xml:space="preserve">    o</w:t>
        <w:tab/>
        <w:t>Introducing Methods</w:t>
        <w:br/>
        <w:t xml:space="preserve">    o</w:t>
        <w:tab/>
        <w:t>Constructors</w:t>
        <w:br/>
        <w:t xml:space="preserve">    o</w:t>
        <w:tab/>
        <w:t>this keyword</w:t>
        <w:br/>
        <w:t xml:space="preserve">    o</w:t>
        <w:tab/>
        <w:t>Overloading Methods and Constructors</w:t>
        <w:br/>
        <w:t xml:space="preserve">    o</w:t>
        <w:tab/>
        <w:t>Static fields and Methods</w:t>
        <w:br/>
        <w:t xml:space="preserve">    o</w:t>
        <w:tab/>
        <w:t>Nested and Inner classes</w:t>
        <w:br/>
        <w:t>•</w:t>
        <w:tab/>
        <w:t>Classes and Objects</w:t>
        <w:br/>
        <w:t xml:space="preserve">    o</w:t>
        <w:tab/>
        <w:t>The Nature of an Object</w:t>
        <w:br/>
        <w:t xml:space="preserve">    o</w:t>
        <w:tab/>
        <w:t>Relationships among Objects</w:t>
        <w:br/>
        <w:t xml:space="preserve">    o</w:t>
        <w:tab/>
        <w:t>The Nature of a Class</w:t>
        <w:br/>
        <w:t xml:space="preserve">    o</w:t>
        <w:tab/>
        <w:t>Relationships among Classes</w:t>
        <w:br/>
        <w:t xml:space="preserve">    o</w:t>
        <w:tab/>
        <w:t>The Interplay of Classes and Objects</w:t>
        <w:br/>
        <w:t>•</w:t>
        <w:tab/>
        <w:t>Inheritance</w:t>
        <w:br/>
        <w:t xml:space="preserve">    o</w:t>
        <w:tab/>
        <w:t>Inheritance Basics</w:t>
        <w:br/>
        <w:t xml:space="preserve">    o</w:t>
        <w:tab/>
        <w:t>Using Super</w:t>
        <w:br/>
        <w:t xml:space="preserve">    o</w:t>
        <w:tab/>
        <w:t>Creating a Multi-Level Hierarchy</w:t>
        <w:br/>
        <w:t xml:space="preserve">    o</w:t>
        <w:tab/>
        <w:t>Method Overriding</w:t>
        <w:br/>
        <w:t xml:space="preserve">    o</w:t>
        <w:tab/>
        <w:t>Dynamic Method Dispatch</w:t>
        <w:br/>
        <w:t xml:space="preserve">    o</w:t>
        <w:tab/>
        <w:t>Using Abstract Classes</w:t>
        <w:br/>
        <w:t xml:space="preserve">    o</w:t>
        <w:tab/>
        <w:t>Using final with Inheritance</w:t>
        <w:br/>
        <w:t xml:space="preserve">    o</w:t>
        <w:tab/>
        <w:t>Object Class</w:t>
        <w:br/>
        <w:t>•</w:t>
        <w:tab/>
        <w:t>Packages and Interfaces</w:t>
        <w:br/>
        <w:t xml:space="preserve">    o</w:t>
        <w:tab/>
        <w:t>Introduction to Packages</w:t>
        <w:br/>
        <w:t xml:space="preserve">    o</w:t>
        <w:tab/>
        <w:t>Access Protection</w:t>
        <w:br/>
        <w:t xml:space="preserve">    o</w:t>
        <w:tab/>
        <w:t>Importing Packages</w:t>
        <w:br/>
        <w:t xml:space="preserve">    o</w:t>
        <w:tab/>
        <w:t>Interfaces</w:t>
        <w:br/>
        <w:t xml:space="preserve">    o</w:t>
        <w:tab/>
        <w:t>Default Interface Methods</w:t>
        <w:br/>
        <w:t>•</w:t>
        <w:tab/>
        <w:t>Exception Handling</w:t>
        <w:br/>
        <w:t xml:space="preserve">    o</w:t>
        <w:tab/>
        <w:t>Exception-Handling Fundamentals</w:t>
        <w:br/>
        <w:t xml:space="preserve">    o</w:t>
        <w:tab/>
        <w:t>Exception Classes</w:t>
        <w:br/>
        <w:t xml:space="preserve">    o</w:t>
        <w:tab/>
        <w:t>Exception Types</w:t>
        <w:br/>
        <w:t xml:space="preserve">    o</w:t>
        <w:tab/>
        <w:t>Uncaught Exceptions</w:t>
        <w:br/>
        <w:t xml:space="preserve">    o</w:t>
        <w:tab/>
        <w:t>Using try and catch</w:t>
        <w:br/>
        <w:t xml:space="preserve">    o</w:t>
        <w:tab/>
        <w:t>Multiple catch clauses</w:t>
        <w:br/>
        <w:t xml:space="preserve">    o</w:t>
        <w:tab/>
        <w:t>Nested try Statements</w:t>
        <w:br/>
        <w:t xml:space="preserve">    o</w:t>
        <w:tab/>
        <w:t>throw, throws, finally</w:t>
        <w:br/>
        <w:t xml:space="preserve">    o</w:t>
        <w:tab/>
        <w:t>Java’s Built-in Exceptions</w:t>
        <w:br/>
        <w:t xml:space="preserve">    o</w:t>
        <w:tab/>
        <w:t>Creating your own Exception Subclasses</w:t>
        <w:br/>
        <w:t>•</w:t>
        <w:tab/>
        <w:t>Multithreaded Programming</w:t>
        <w:br/>
        <w:t xml:space="preserve">    o</w:t>
        <w:tab/>
        <w:t>The Java Thread Model</w:t>
        <w:br/>
        <w:t xml:space="preserve">    o</w:t>
        <w:tab/>
        <w:t>The Main Thread</w:t>
        <w:br/>
        <w:t xml:space="preserve">    o</w:t>
        <w:tab/>
        <w:t>Creating a Thread</w:t>
        <w:br/>
        <w:t xml:space="preserve">    o</w:t>
        <w:tab/>
        <w:t>Creating Multiple Threads</w:t>
        <w:br/>
        <w:t xml:space="preserve">    o</w:t>
        <w:tab/>
        <w:t>Using isAlive() and join()</w:t>
        <w:br/>
        <w:t xml:space="preserve">    o</w:t>
        <w:tab/>
        <w:t>Thread Priorities</w:t>
        <w:br/>
        <w:t xml:space="preserve">    o</w:t>
        <w:tab/>
        <w:t>Synchronization</w:t>
        <w:br/>
        <w:t xml:space="preserve">    o</w:t>
        <w:tab/>
        <w:t>Interthread Communication</w:t>
        <w:br/>
        <w:t xml:space="preserve">    o</w:t>
        <w:tab/>
        <w:t>Suspending, Resuming and Stopping Threads</w:t>
        <w:br/>
        <w:t xml:space="preserve">    o</w:t>
        <w:tab/>
        <w:t>Obtaining a Thread’s State</w:t>
        <w:br/>
        <w:t>•</w:t>
        <w:tab/>
        <w:t>Lambda Expressions</w:t>
        <w:br/>
        <w:t xml:space="preserve">    o</w:t>
        <w:tab/>
        <w:t>Fundamentals</w:t>
        <w:br/>
        <w:t xml:space="preserve">    o</w:t>
        <w:tab/>
        <w:t>Block Lambda expressions</w:t>
        <w:br/>
        <w:t xml:space="preserve">    o</w:t>
        <w:tab/>
        <w:t>Generic Functional Interfaces</w:t>
        <w:br/>
        <w:t xml:space="preserve">    o</w:t>
        <w:tab/>
        <w:t>Passing Lambda Expressions as Arguments</w:t>
        <w:br/>
        <w:t xml:space="preserve">    o</w:t>
        <w:tab/>
        <w:t>Lambda Expressions and Exceptions</w:t>
        <w:br/>
        <w:t>•</w:t>
        <w:tab/>
        <w:t>Regular Expressions</w:t>
        <w:br/>
        <w:t xml:space="preserve">    o</w:t>
        <w:tab/>
        <w:t>Regular Expressions Processing</w:t>
        <w:br/>
        <w:t>•</w:t>
        <w:tab/>
        <w:t>String Handling</w:t>
        <w:br/>
        <w:t xml:space="preserve">    o</w:t>
        <w:tab/>
        <w:t>The String Constructors</w:t>
        <w:br/>
        <w:t xml:space="preserve">    o</w:t>
        <w:tab/>
        <w:t>String Length</w:t>
        <w:br/>
        <w:t xml:space="preserve">    o</w:t>
        <w:tab/>
        <w:t>Special String Operations</w:t>
        <w:br/>
        <w:t xml:space="preserve">    o</w:t>
        <w:tab/>
        <w:t>Character extraction</w:t>
        <w:br/>
        <w:t xml:space="preserve">    o</w:t>
        <w:tab/>
        <w:t>String Comparison</w:t>
        <w:br/>
        <w:t xml:space="preserve">    o</w:t>
        <w:tab/>
        <w:t>Searching Strings</w:t>
        <w:br/>
        <w:t xml:space="preserve">    o</w:t>
        <w:tab/>
        <w:t>Modifying Strings</w:t>
        <w:br/>
        <w:t xml:space="preserve">    o</w:t>
        <w:tab/>
        <w:t>Data Conversion Using ValueOf()</w:t>
        <w:br/>
        <w:t xml:space="preserve">    o</w:t>
        <w:tab/>
        <w:t>Changing the Case of Characters Within a String</w:t>
        <w:br/>
        <w:t xml:space="preserve">    o</w:t>
        <w:tab/>
        <w:t>Joining Strings</w:t>
        <w:br/>
        <w:t>•</w:t>
        <w:tab/>
        <w:t>Collections</w:t>
        <w:br/>
        <w:t xml:space="preserve">    o</w:t>
        <w:tab/>
        <w:t>The Collection Interfaces</w:t>
        <w:br/>
        <w:t xml:space="preserve">    o</w:t>
        <w:tab/>
        <w:t>The Collection Classes</w:t>
        <w:br/>
        <w:t xml:space="preserve">    o</w:t>
        <w:tab/>
        <w:t>Accessing a Collection via an Iterator</w:t>
        <w:br/>
        <w:t>•</w:t>
        <w:tab/>
        <w:t>JavaFX GUI Programming</w:t>
        <w:br/>
        <w:t xml:space="preserve">    o</w:t>
        <w:tab/>
        <w:t>Basic Concepts</w:t>
        <w:br/>
        <w:t xml:space="preserve">    o</w:t>
        <w:tab/>
        <w:t>Application Skeleton</w:t>
        <w:br/>
        <w:t xml:space="preserve">    o</w:t>
        <w:tab/>
        <w:t>Application Thread</w:t>
        <w:br/>
        <w:t xml:space="preserve">    o</w:t>
        <w:tab/>
        <w:t>JavaFx Controls</w:t>
        <w:br/>
        <w:t xml:space="preserve">        </w:t>
        <w:tab/>
        <w:t>Using Buttons and Events</w:t>
        <w:br/>
        <w:t xml:space="preserve">        </w:t>
        <w:tab/>
        <w:t>Using Image and ImageView</w:t>
        <w:br/>
        <w:t xml:space="preserve">        </w:t>
        <w:tab/>
        <w:t>Radio Buttons</w:t>
        <w:br/>
        <w:t xml:space="preserve">        </w:t>
        <w:tab/>
        <w:t>Check Box</w:t>
        <w:br/>
        <w:t xml:space="preserve">        </w:t>
        <w:tab/>
        <w:t>TextField</w:t>
        <w:br/>
        <w:t xml:space="preserve">        </w:t>
        <w:tab/>
        <w:t>ScrollPane</w:t>
        <w:br/>
        <w:t xml:space="preserve">        </w:t>
        <w:tab/>
        <w:t>MenuBasics</w:t>
        <w:br/>
        <w:t xml:space="preserve">        </w:t>
        <w:tab/>
        <w:t>Menu Bar</w:t>
        <w:br/>
        <w:t xml:space="preserve">        </w:t>
        <w:tab/>
        <w:t>Menu and MenuItem</w:t>
      </w:r>
    </w:p>
    <w:p>
      <w:pPr>
        <w:pStyle w:val="Title"/>
      </w:pPr>
      <w:r>
        <w:t>IIITB_Course_Catalog.pdf</w:t>
      </w:r>
    </w:p>
    <w:p>
      <w:r>
        <w:t>• Complex Series</w:t>
        <w:br/>
        <w:t xml:space="preserve">    o Power Series</w:t>
        <w:br/>
        <w:t xml:space="preserve">    o Term by term differentiation</w:t>
        <w:br/>
        <w:t xml:space="preserve">    o Taylor Series</w:t>
        <w:br/>
        <w:t xml:space="preserve">    o Laurent Series</w:t>
        <w:br/>
        <w:t xml:space="preserve">    o Zeros</w:t>
        <w:br/>
        <w:t xml:space="preserve">    o Singularities</w:t>
        <w:br/>
        <w:t xml:space="preserve">    o Poles</w:t>
        <w:br/>
        <w:t xml:space="preserve">    o Essential Singularities</w:t>
        <w:br/>
        <w:t xml:space="preserve">    o Residue theorem</w:t>
        <w:br/>
        <w:t xml:space="preserve">    o Evaluation of Integrals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