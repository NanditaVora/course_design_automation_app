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BMS_MCA_2023 _Scheme_and_Syllabus.pdf</w:t>
      </w:r>
    </w:p>
    <w:p>
      <w:r>
        <w:t>•</w:t>
        <w:tab/>
        <w:t>Python Basic Concepts</w:t>
        <w:br/>
        <w:t xml:space="preserve">    o</w:t>
        <w:tab/>
        <w:t>Python Program Environment</w:t>
        <w:br/>
        <w:t xml:space="preserve">    o</w:t>
        <w:tab/>
        <w:t>Data types</w:t>
        <w:br/>
        <w:t xml:space="preserve">    o</w:t>
        <w:tab/>
        <w:t>Variables</w:t>
        <w:br/>
        <w:t xml:space="preserve">    o</w:t>
        <w:tab/>
        <w:t>Strings</w:t>
        <w:br/>
        <w:t xml:space="preserve">    o</w:t>
        <w:tab/>
        <w:t>Operators</w:t>
        <w:br/>
        <w:t xml:space="preserve">    o</w:t>
        <w:tab/>
        <w:t>Loops</w:t>
        <w:br/>
        <w:t xml:space="preserve">    o</w:t>
        <w:tab/>
        <w:t>Control statements</w:t>
        <w:br/>
        <w:t>•</w:t>
        <w:tab/>
        <w:t>Built-in Functions, Modules, Command Line Arguments, Keyword Arguments</w:t>
        <w:br/>
        <w:t>•</w:t>
        <w:tab/>
        <w:t>Python Collection Objects, Classes</w:t>
        <w:br/>
        <w:t>•</w:t>
        <w:tab/>
        <w:t>Strings, Files, I/O</w:t>
        <w:br/>
        <w:t>•</w:t>
        <w:tab/>
        <w:t>Data Wrangling using Numpy and Pandas</w:t>
        <w:br/>
        <w:t>•</w:t>
        <w:tab/>
        <w:t>Programs</w:t>
        <w:br/>
        <w:t xml:space="preserve">    o</w:t>
        <w:tab/>
        <w:t>Program to find the power of a number</w:t>
        <w:br/>
        <w:t xml:space="preserve">    o</w:t>
        <w:tab/>
        <w:t>Program to compute the GCD of two numbers</w:t>
        <w:br/>
        <w:t xml:space="preserve">    o</w:t>
        <w:tab/>
        <w:t>Program to display prime numbers in a given range</w:t>
        <w:br/>
        <w:t xml:space="preserve">    o</w:t>
        <w:tab/>
        <w:t>Program to display palindrome numbers in a given range</w:t>
        <w:br/>
        <w:t xml:space="preserve">    o</w:t>
        <w:tab/>
        <w:t>Program to print a triangle of ‘*’</w:t>
        <w:br/>
        <w:t xml:space="preserve">    o</w:t>
        <w:tab/>
        <w:t>Program to print a triangle with numbers</w:t>
        <w:br/>
        <w:t xml:space="preserve">    o</w:t>
        <w:tab/>
        <w:t>Program to find maximum of a list of numbers</w:t>
        <w:br/>
        <w:t xml:space="preserve">    o</w:t>
        <w:tab/>
        <w:t>Program to find the sum of even and odd numbers separately in a list</w:t>
        <w:br/>
        <w:t xml:space="preserve">    o</w:t>
        <w:tab/>
        <w:t>Program to search for an element in a list</w:t>
        <w:br/>
        <w:t xml:space="preserve">    o</w:t>
        <w:tab/>
        <w:t>Program to perform matrix multiplication</w:t>
        <w:br/>
        <w:t xml:space="preserve">    o</w:t>
        <w:tab/>
        <w:t>Program to perform Set operations</w:t>
        <w:br/>
        <w:t xml:space="preserve">    o</w:t>
        <w:tab/>
        <w:t>Program to demonstrate String Operations</w:t>
        <w:br/>
        <w:t xml:space="preserve">    o</w:t>
        <w:tab/>
        <w:t>Program to find the Mean, Median and Mode for a given set of numbers in a list with user-defined functions</w:t>
        <w:br/>
        <w:t xml:space="preserve">    o</w:t>
        <w:tab/>
        <w:t>Program to define a function that can find all duplicate values in a list</w:t>
        <w:br/>
        <w:t xml:space="preserve">    o</w:t>
        <w:tab/>
        <w:t>Program for basic working of ATM Machine using OOPs concepts</w:t>
        <w:br/>
        <w:t xml:space="preserve">    o</w:t>
        <w:tab/>
        <w:t>Program to demonstrate various graphs and plots (Bar graph, Pie chart, Histogram, Box plot, Scatter plot)</w:t>
        <w:br/>
        <w:t xml:space="preserve">    o</w:t>
        <w:tab/>
        <w:t>Program related to comprehension- map, filter and reduce</w:t>
        <w:br/>
        <w:t xml:space="preserve">    o</w:t>
        <w:tab/>
        <w:t>Program related to Image processing</w:t>
      </w:r>
    </w:p>
    <w:p>
      <w:pPr>
        <w:pStyle w:val="Title"/>
      </w:pPr>
      <w:r>
        <w:t>BMS_Syllabus.pdf</w:t>
      </w:r>
    </w:p>
    <w:p>
      <w:r>
        <w:t>•</w:t>
        <w:tab/>
        <w:t>Hands-On Exploratory Data Analysis with Python</w:t>
        <w:br/>
        <w:t xml:space="preserve">    o</w:t>
        <w:tab/>
        <w:t>Exploratory Data Analysis</w:t>
        <w:br/>
        <w:t xml:space="preserve">    o</w:t>
        <w:tab/>
        <w:t>Python Programming for Data Analysis</w:t>
        <w:br/>
        <w:t>•</w:t>
        <w:tab/>
        <w:t>Python for Data Analysis: Data Wrangling with Pandas, NumPy and IPython</w:t>
        <w:br/>
        <w:t xml:space="preserve">    o</w:t>
        <w:tab/>
        <w:t>Data Wrangling</w:t>
        <w:br/>
        <w:t xml:space="preserve">    o</w:t>
        <w:tab/>
        <w:t>Pandas</w:t>
        <w:br/>
        <w:t xml:space="preserve">    o</w:t>
        <w:tab/>
        <w:t>NumPy</w:t>
        <w:br/>
        <w:t xml:space="preserve">    o</w:t>
        <w:tab/>
        <w:t>IPython</w:t>
        <w:br/>
        <w:t>•</w:t>
        <w:tab/>
        <w:t>Exploratory Data Analysis with Python</w:t>
        <w:br/>
        <w:t xml:space="preserve">    o</w:t>
        <w:tab/>
        <w:t>Data Exploration</w:t>
        <w:br/>
        <w:t xml:space="preserve">    o</w:t>
        <w:tab/>
        <w:t>Data Visualization</w:t>
        <w:br/>
        <w:t>•</w:t>
        <w:tab/>
        <w:t>Basic Front-end and Back-end Development</w:t>
        <w:br/>
        <w:t xml:space="preserve">    o</w:t>
        <w:tab/>
        <w:t>Node.js</w:t>
        <w:br/>
        <w:t xml:space="preserve">    o</w:t>
        <w:tab/>
        <w:t>Python</w:t>
        <w:br/>
        <w:t>•</w:t>
        <w:tab/>
        <w:t>SEE Exam Question Paper</w:t>
        <w:br/>
        <w:t xml:space="preserve">    o</w:t>
        <w:tab/>
        <w:t>Map Reduce program to sort content in an alphabetic order</w:t>
        <w:br/>
        <w:t xml:space="preserve">    o</w:t>
        <w:tab/>
        <w:t>Using RDD and FlatMap in Spark</w:t>
        <w:br/>
        <w:t xml:space="preserve">    o</w:t>
        <w:tab/>
        <w:t>Simple streaming program in Spark</w:t>
        <w:br/>
        <w:t>•</w:t>
        <w:tab/>
        <w:t>MOOC Courses</w:t>
        <w:br/>
        <w:t xml:space="preserve">    o</w:t>
        <w:tab/>
        <w:t>Data Visualization</w:t>
        <w:br/>
        <w:t xml:space="preserve">        - Coursera</w:t>
        <w:br/>
        <w:t xml:space="preserve">        - Edx</w:t>
      </w:r>
    </w:p>
    <w:p>
      <w:pPr>
        <w:pStyle w:val="Title"/>
      </w:pPr>
      <w:r>
        <w:t>GITA_cse_Syllabus.pdf</w:t>
      </w:r>
    </w:p>
    <w:p>
      <w:r>
        <w:t>• Problem Solving and Python Programming Laboratory</w:t>
        <w:br/>
        <w:t xml:space="preserve">    o Write, test, and debug simple Python programs</w:t>
        <w:br/>
        <w:t xml:space="preserve">    o Implement Python programs with conditionals and loops</w:t>
        <w:br/>
        <w:t xml:space="preserve">    o Use functions for structuring Python programs</w:t>
        <w:br/>
        <w:t xml:space="preserve">    o Represent compound data using Python lists, tuples, dictionaries</w:t>
        <w:br/>
        <w:t xml:space="preserve">    o Read and write data from/to files in Python</w:t>
        <w:br/>
        <w:t xml:space="preserve">    o Compute the GCD of two numbers</w:t>
        <w:br/>
        <w:t xml:space="preserve">    o Find the square root of a number (Newton’s method)</w:t>
        <w:br/>
        <w:t xml:space="preserve">    o Exponentiation (power of a number)</w:t>
        <w:br/>
        <w:t xml:space="preserve">    o Find the maximum of a list of numbers</w:t>
        <w:br/>
        <w:t xml:space="preserve">    o Linear search and Binary search</w:t>
        <w:br/>
        <w:t xml:space="preserve">    o Selection sort, Insertion sort</w:t>
        <w:br/>
        <w:t xml:space="preserve">    o Merge sort</w:t>
        <w:br/>
        <w:t xml:space="preserve">    o First n prime numbers</w:t>
        <w:br/>
        <w:t xml:space="preserve">    o Multiply matrices</w:t>
        <w:br/>
        <w:t xml:space="preserve">    o Programs that take command line arguments (word count)</w:t>
        <w:br/>
        <w:t xml:space="preserve">    o Find the most frequent words in a text read from a file</w:t>
        <w:br/>
        <w:t xml:space="preserve">    o Simulate elliptical orbits in Pygame</w:t>
        <w:br/>
        <w:t xml:space="preserve">    o Simulate bouncing ball using Pygame</w:t>
      </w:r>
    </w:p>
    <w:p>
      <w:pPr>
        <w:pStyle w:val="Title"/>
      </w:pPr>
      <w:r>
        <w:t>IIITB_Course_Catalog.pdf</w:t>
      </w:r>
    </w:p>
    <w:p>
      <w:r>
        <w:t>•</w:t>
        <w:tab/>
        <w:t>Introductory concepts</w:t>
        <w:br/>
        <w:t xml:space="preserve">    o</w:t>
        <w:tab/>
        <w:t>Working environment</w:t>
        <w:br/>
        <w:t xml:space="preserve">    o</w:t>
        <w:tab/>
        <w:t>Comparison with other programming languages</w:t>
        <w:br/>
        <w:t>•</w:t>
        <w:tab/>
        <w:t>Basic syntax</w:t>
        <w:br/>
        <w:t xml:space="preserve">    o</w:t>
        <w:tab/>
        <w:t>Expressions</w:t>
        <w:br/>
        <w:t xml:space="preserve">    o</w:t>
        <w:tab/>
        <w:t>Types</w:t>
        <w:br/>
        <w:t xml:space="preserve">    o</w:t>
        <w:tab/>
        <w:t>Statements</w:t>
        <w:br/>
        <w:t xml:space="preserve">    o</w:t>
        <w:tab/>
        <w:t>Variables</w:t>
        <w:br/>
        <w:t>•</w:t>
        <w:tab/>
        <w:t>Control constructs</w:t>
        <w:br/>
        <w:t xml:space="preserve">    o</w:t>
        <w:tab/>
        <w:t>Branches</w:t>
        <w:br/>
        <w:t xml:space="preserve">    o</w:t>
        <w:tab/>
        <w:t>Loops</w:t>
        <w:br/>
        <w:t>•</w:t>
        <w:tab/>
        <w:t>Inbuilt containers</w:t>
        <w:br/>
        <w:t xml:space="preserve">    o</w:t>
        <w:tab/>
        <w:t>Tuples</w:t>
        <w:br/>
        <w:t xml:space="preserve">    o</w:t>
        <w:tab/>
        <w:t>Lists</w:t>
        <w:br/>
        <w:t xml:space="preserve">    o</w:t>
        <w:tab/>
        <w:t>Sets</w:t>
        <w:br/>
        <w:t xml:space="preserve">    o</w:t>
        <w:tab/>
        <w:t>Maps</w:t>
        <w:br/>
        <w:t>•</w:t>
        <w:tab/>
        <w:t>Functions</w:t>
        <w:br/>
        <w:t>•</w:t>
        <w:tab/>
        <w:t>Recursion</w:t>
        <w:br/>
        <w:t>•</w:t>
        <w:tab/>
        <w:t>Exception handling</w:t>
        <w:br/>
        <w:t>•</w:t>
        <w:tab/>
        <w:t>Introduction to program design</w:t>
        <w:br/>
        <w:t>•</w:t>
        <w:tab/>
        <w:t>Introduction to functional programming</w:t>
        <w:br/>
        <w:t xml:space="preserve">    o</w:t>
        <w:tab/>
        <w:t>Lambda expressions</w:t>
        <w:br/>
        <w:t xml:space="preserve">    o</w:t>
        <w:tab/>
        <w:t>Coroutines</w:t>
        <w:br/>
        <w:t xml:space="preserve">    o</w:t>
        <w:tab/>
        <w:t>Decorators</w:t>
        <w:br/>
        <w:t xml:space="preserve">    o</w:t>
        <w:tab/>
        <w:t>Higher order functions</w:t>
        <w:br/>
        <w:t>•</w:t>
        <w:tab/>
        <w:t>Introduction to object oriented programming</w:t>
        <w:br/>
        <w:t xml:space="preserve">    o</w:t>
        <w:tab/>
        <w:t>Inheritance</w:t>
        <w:br/>
        <w:t xml:space="preserve">    o</w:t>
        <w:tab/>
        <w:t>Polymorphism</w:t>
        <w:br/>
        <w:t xml:space="preserve">    o</w:t>
        <w:tab/>
        <w:t>Duck typing</w:t>
        <w:br/>
        <w:t>•</w:t>
        <w:tab/>
        <w:t>GUI programming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